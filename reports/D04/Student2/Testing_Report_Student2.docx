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C8E61D0" w:rsidP="7C6CD021" w:rsidRDefault="1C8E61D0" w14:paraId="76D459D4" w14:textId="6258E2D8">
      <w:pPr>
        <w:jc w:val="right"/>
        <w:rPr>
          <w:rFonts w:ascii="Aptos" w:hAnsi="Aptos" w:eastAsia="Aptos" w:cs="Aptos"/>
          <w:b w:val="0"/>
          <w:bCs w:val="0"/>
          <w:i w:val="0"/>
          <w:iCs w:val="0"/>
          <w:noProof w:val="0"/>
          <w:sz w:val="24"/>
          <w:szCs w:val="24"/>
          <w:lang w:val="en-US"/>
        </w:rPr>
      </w:pPr>
      <w:r w:rsidRPr="7C6CD021" w:rsidR="1C8E61D0">
        <w:rPr>
          <w:rFonts w:ascii="Aptos" w:hAnsi="Aptos" w:eastAsia="Aptos" w:cs="Aptos"/>
          <w:b w:val="1"/>
          <w:bCs w:val="1"/>
          <w:i w:val="0"/>
          <w:iCs w:val="0"/>
          <w:noProof w:val="0"/>
          <w:sz w:val="24"/>
          <w:szCs w:val="24"/>
          <w:lang w:val="es-ES"/>
        </w:rPr>
        <w:t>20/10/2024</w:t>
      </w:r>
    </w:p>
    <w:p w:rsidR="7C6CD021" w:rsidP="7C6CD021" w:rsidRDefault="7C6CD021" w14:paraId="0D41B731" w14:textId="7A67183C">
      <w:pPr>
        <w:spacing w:after="80" w:line="240" w:lineRule="auto"/>
        <w:jc w:val="center"/>
        <w:rPr>
          <w:rFonts w:ascii="Aptos Display" w:hAnsi="Aptos Display" w:eastAsia="Aptos Display" w:cs="Aptos Display"/>
          <w:b w:val="0"/>
          <w:bCs w:val="0"/>
          <w:i w:val="0"/>
          <w:iCs w:val="0"/>
          <w:noProof w:val="0"/>
          <w:color w:val="BF933B"/>
          <w:sz w:val="56"/>
          <w:szCs w:val="56"/>
          <w:lang w:val="en-US"/>
        </w:rPr>
      </w:pPr>
    </w:p>
    <w:p w:rsidR="1C8E61D0" w:rsidP="7C6CD021" w:rsidRDefault="1C8E61D0" w14:paraId="0B2AD861" w14:textId="3E1212F1">
      <w:pPr>
        <w:pStyle w:val="Ttulo"/>
        <w:suppressLineNumbers w:val="0"/>
        <w:pBdr>
          <w:bottom w:val="single" w:color="4F81BD" w:sz="8" w:space="4"/>
        </w:pBdr>
        <w:bidi w:val="0"/>
        <w:spacing w:before="0" w:beforeAutospacing="off" w:after="80" w:afterAutospacing="off" w:line="240" w:lineRule="auto"/>
        <w:ind w:left="0" w:right="0"/>
        <w:jc w:val="center"/>
        <w:rPr>
          <w:rFonts w:ascii="Aptos Display" w:hAnsi="Aptos Display" w:eastAsia="Aptos Display" w:cs="Aptos Display"/>
          <w:b w:val="1"/>
          <w:bCs w:val="1"/>
          <w:i w:val="0"/>
          <w:iCs w:val="0"/>
          <w:noProof w:val="0"/>
          <w:color w:val="9E0E0E"/>
          <w:sz w:val="56"/>
          <w:szCs w:val="56"/>
          <w:lang w:val="es-ES"/>
        </w:rPr>
      </w:pPr>
      <w:r w:rsidRPr="7C6CD021" w:rsidR="1C8E61D0">
        <w:rPr>
          <w:rFonts w:ascii="Aptos Display" w:hAnsi="Aptos Display" w:eastAsia="Aptos Display" w:cs="Aptos Display"/>
          <w:b w:val="1"/>
          <w:bCs w:val="1"/>
          <w:i w:val="0"/>
          <w:iCs w:val="0"/>
          <w:noProof w:val="0"/>
          <w:color w:val="9E0E0E"/>
          <w:sz w:val="56"/>
          <w:szCs w:val="56"/>
          <w:lang w:val="es-ES"/>
        </w:rPr>
        <w:t>Testing</w:t>
      </w:r>
      <w:r w:rsidRPr="7C6CD021" w:rsidR="1C8E61D0">
        <w:rPr>
          <w:rFonts w:ascii="Aptos Display" w:hAnsi="Aptos Display" w:eastAsia="Aptos Display" w:cs="Aptos Display"/>
          <w:b w:val="1"/>
          <w:bCs w:val="1"/>
          <w:i w:val="0"/>
          <w:iCs w:val="0"/>
          <w:noProof w:val="0"/>
          <w:color w:val="9E0E0E"/>
          <w:sz w:val="56"/>
          <w:szCs w:val="56"/>
          <w:lang w:val="es-ES"/>
        </w:rPr>
        <w:t xml:space="preserve"> </w:t>
      </w:r>
      <w:r w:rsidRPr="7C6CD021" w:rsidR="1C8E61D0">
        <w:rPr>
          <w:rFonts w:ascii="Aptos Display" w:hAnsi="Aptos Display" w:eastAsia="Aptos Display" w:cs="Aptos Display"/>
          <w:b w:val="1"/>
          <w:bCs w:val="1"/>
          <w:i w:val="0"/>
          <w:iCs w:val="0"/>
          <w:noProof w:val="0"/>
          <w:color w:val="9E0E0E"/>
          <w:sz w:val="56"/>
          <w:szCs w:val="56"/>
          <w:lang w:val="es-ES"/>
        </w:rPr>
        <w:t>report</w:t>
      </w:r>
      <w:r w:rsidRPr="7C6CD021" w:rsidR="1C8E61D0">
        <w:rPr>
          <w:rFonts w:ascii="Aptos Display" w:hAnsi="Aptos Display" w:eastAsia="Aptos Display" w:cs="Aptos Display"/>
          <w:b w:val="1"/>
          <w:bCs w:val="1"/>
          <w:i w:val="0"/>
          <w:iCs w:val="0"/>
          <w:noProof w:val="0"/>
          <w:color w:val="9E0E0E"/>
          <w:sz w:val="56"/>
          <w:szCs w:val="56"/>
          <w:lang w:val="es-ES"/>
        </w:rPr>
        <w:t xml:space="preserve"> – </w:t>
      </w:r>
      <w:r w:rsidRPr="7C6CD021" w:rsidR="1C8E61D0">
        <w:rPr>
          <w:rFonts w:ascii="Aptos Display" w:hAnsi="Aptos Display" w:eastAsia="Aptos Display" w:cs="Aptos Display"/>
          <w:b w:val="1"/>
          <w:bCs w:val="1"/>
          <w:i w:val="0"/>
          <w:iCs w:val="0"/>
          <w:noProof w:val="0"/>
          <w:color w:val="9E0E0E"/>
          <w:sz w:val="56"/>
          <w:szCs w:val="56"/>
          <w:lang w:val="es-ES"/>
        </w:rPr>
        <w:t>Studen</w:t>
      </w:r>
      <w:r w:rsidRPr="7C6CD021" w:rsidR="1C8E61D0">
        <w:rPr>
          <w:rFonts w:ascii="Aptos Display" w:hAnsi="Aptos Display" w:eastAsia="Aptos Display" w:cs="Aptos Display"/>
          <w:b w:val="1"/>
          <w:bCs w:val="1"/>
          <w:i w:val="0"/>
          <w:iCs w:val="0"/>
          <w:noProof w:val="0"/>
          <w:color w:val="9E0E0E"/>
          <w:sz w:val="56"/>
          <w:szCs w:val="56"/>
          <w:lang w:val="es-ES"/>
        </w:rPr>
        <w:t>t</w:t>
      </w:r>
      <w:r w:rsidRPr="7C6CD021" w:rsidR="1C8E61D0">
        <w:rPr>
          <w:rFonts w:ascii="Aptos Display" w:hAnsi="Aptos Display" w:eastAsia="Aptos Display" w:cs="Aptos Display"/>
          <w:b w:val="1"/>
          <w:bCs w:val="1"/>
          <w:i w:val="0"/>
          <w:iCs w:val="0"/>
          <w:noProof w:val="0"/>
          <w:color w:val="9E0E0E"/>
          <w:sz w:val="56"/>
          <w:szCs w:val="56"/>
          <w:lang w:val="es-ES"/>
        </w:rPr>
        <w:t xml:space="preserve"> 2</w:t>
      </w:r>
    </w:p>
    <w:p w:rsidR="7C6CD021" w:rsidP="7C6CD021" w:rsidRDefault="7C6CD021" w14:paraId="7F45F778" w14:textId="5B33BF7F">
      <w:pPr>
        <w:rPr>
          <w:rFonts w:ascii="Aptos" w:hAnsi="Aptos" w:eastAsia="Aptos" w:cs="Aptos"/>
          <w:b w:val="0"/>
          <w:bCs w:val="0"/>
          <w:i w:val="0"/>
          <w:iCs w:val="0"/>
          <w:noProof w:val="0"/>
          <w:sz w:val="24"/>
          <w:szCs w:val="24"/>
          <w:lang w:val="en-US"/>
        </w:rPr>
      </w:pPr>
    </w:p>
    <w:p w:rsidR="7C6CD021" w:rsidP="7C6CD021" w:rsidRDefault="7C6CD021" w14:paraId="58486619" w14:textId="348E0C2E">
      <w:pPr>
        <w:rPr>
          <w:rFonts w:ascii="Aptos" w:hAnsi="Aptos" w:eastAsia="Aptos" w:cs="Aptos"/>
          <w:b w:val="0"/>
          <w:bCs w:val="0"/>
          <w:i w:val="0"/>
          <w:iCs w:val="0"/>
          <w:noProof w:val="0"/>
          <w:sz w:val="24"/>
          <w:szCs w:val="24"/>
          <w:lang w:val="en-US"/>
        </w:rPr>
      </w:pPr>
    </w:p>
    <w:p w:rsidR="7C6CD021" w:rsidP="7C6CD021" w:rsidRDefault="7C6CD021" w14:paraId="7A2CCE56" w14:textId="5469F4E5">
      <w:pPr>
        <w:rPr>
          <w:rFonts w:ascii="Aptos" w:hAnsi="Aptos" w:eastAsia="Aptos" w:cs="Aptos"/>
          <w:b w:val="0"/>
          <w:bCs w:val="0"/>
          <w:i w:val="0"/>
          <w:iCs w:val="0"/>
          <w:noProof w:val="0"/>
          <w:sz w:val="24"/>
          <w:szCs w:val="24"/>
          <w:lang w:val="en-US"/>
        </w:rPr>
      </w:pPr>
    </w:p>
    <w:p w:rsidR="7C6CD021" w:rsidP="7C6CD021" w:rsidRDefault="7C6CD021" w14:paraId="63E097CB" w14:textId="5D492518">
      <w:pPr>
        <w:rPr>
          <w:rFonts w:ascii="Aptos" w:hAnsi="Aptos" w:eastAsia="Aptos" w:cs="Aptos"/>
          <w:b w:val="0"/>
          <w:bCs w:val="0"/>
          <w:i w:val="0"/>
          <w:iCs w:val="0"/>
          <w:noProof w:val="0"/>
          <w:sz w:val="24"/>
          <w:szCs w:val="24"/>
          <w:lang w:val="en-US"/>
        </w:rPr>
      </w:pPr>
    </w:p>
    <w:p w:rsidR="1C8E61D0" w:rsidP="7C6CD021" w:rsidRDefault="1C8E61D0" w14:paraId="7E92D738" w14:textId="00462535">
      <w:pPr>
        <w:jc w:val="center"/>
        <w:rPr>
          <w:rFonts w:ascii="Aptos" w:hAnsi="Aptos" w:eastAsia="Aptos" w:cs="Aptos"/>
          <w:b w:val="0"/>
          <w:bCs w:val="0"/>
          <w:i w:val="0"/>
          <w:iCs w:val="0"/>
          <w:noProof w:val="0"/>
          <w:sz w:val="24"/>
          <w:szCs w:val="24"/>
          <w:lang w:val="en-US"/>
        </w:rPr>
      </w:pPr>
      <w:r w:rsidR="1C8E61D0">
        <w:drawing>
          <wp:inline wp14:editId="1F8B4421" wp14:anchorId="17237907">
            <wp:extent cx="2190750" cy="2009775"/>
            <wp:effectExtent l="0" t="0" r="0" b="0"/>
            <wp:docPr id="442939774" name="" descr="Logotip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5a76400865ad4413">
                      <a:extLst>
                        <a:ext xmlns:a="http://schemas.openxmlformats.org/drawingml/2006/main" uri="{28A0092B-C50C-407E-A947-70E740481C1C}">
                          <a14:useLocalDpi val="0"/>
                        </a:ext>
                      </a:extLst>
                    </a:blip>
                    <a:stretch>
                      <a:fillRect/>
                    </a:stretch>
                  </pic:blipFill>
                  <pic:spPr>
                    <a:xfrm>
                      <a:off x="0" y="0"/>
                      <a:ext cx="2190750" cy="2009775"/>
                    </a:xfrm>
                    <a:prstGeom prst="rect">
                      <a:avLst/>
                    </a:prstGeom>
                  </pic:spPr>
                </pic:pic>
              </a:graphicData>
            </a:graphic>
          </wp:inline>
        </w:drawing>
      </w:r>
    </w:p>
    <w:p w:rsidR="7C6CD021" w:rsidP="7C6CD021" w:rsidRDefault="7C6CD021" w14:paraId="0512283D" w14:textId="12B1DDBD">
      <w:pPr>
        <w:pStyle w:val="Normal"/>
        <w:rPr>
          <w:rFonts w:ascii="Aptos" w:hAnsi="Aptos" w:eastAsia="Aptos" w:cs="Aptos"/>
          <w:b w:val="0"/>
          <w:bCs w:val="0"/>
          <w:i w:val="0"/>
          <w:iCs w:val="0"/>
          <w:noProof w:val="0"/>
          <w:sz w:val="24"/>
          <w:szCs w:val="24"/>
          <w:lang w:val="en-US"/>
        </w:rPr>
      </w:pPr>
    </w:p>
    <w:p w:rsidR="1C8E61D0" w:rsidP="7C6CD021" w:rsidRDefault="1C8E61D0" w14:paraId="6D512167" w14:textId="032E982B">
      <w:pPr>
        <w:rPr>
          <w:rFonts w:ascii="Aptos" w:hAnsi="Aptos" w:eastAsia="Aptos" w:cs="Aptos"/>
          <w:b w:val="0"/>
          <w:bCs w:val="0"/>
          <w:i w:val="0"/>
          <w:iCs w:val="0"/>
          <w:noProof w:val="0"/>
          <w:color w:val="000000" w:themeColor="text1" w:themeTint="FF" w:themeShade="FF"/>
          <w:sz w:val="24"/>
          <w:szCs w:val="24"/>
          <w:lang w:val="en-US"/>
        </w:rPr>
      </w:pPr>
      <w:r w:rsidRPr="7C6CD021" w:rsidR="1C8E61D0">
        <w:rPr>
          <w:rFonts w:ascii="Aptos" w:hAnsi="Aptos" w:eastAsia="Aptos" w:cs="Aptos"/>
          <w:b w:val="1"/>
          <w:bCs w:val="1"/>
          <w:i w:val="0"/>
          <w:iCs w:val="0"/>
          <w:strike w:val="0"/>
          <w:dstrike w:val="0"/>
          <w:noProof w:val="0"/>
          <w:sz w:val="24"/>
          <w:szCs w:val="24"/>
          <w:u w:val="single"/>
          <w:lang w:val="es-ES"/>
        </w:rPr>
        <w:t>Grupo:</w:t>
      </w:r>
      <w:r w:rsidRPr="7C6CD021" w:rsidR="1C8E61D0">
        <w:rPr>
          <w:rFonts w:ascii="Aptos" w:hAnsi="Aptos" w:eastAsia="Aptos" w:cs="Aptos"/>
          <w:b w:val="0"/>
          <w:bCs w:val="0"/>
          <w:i w:val="0"/>
          <w:iCs w:val="0"/>
          <w:noProof w:val="0"/>
          <w:sz w:val="24"/>
          <w:szCs w:val="24"/>
          <w:lang w:val="es-ES"/>
        </w:rPr>
        <w:t xml:space="preserve"> </w:t>
      </w:r>
      <w:r w:rsidRPr="7C6CD021" w:rsidR="1C8E61D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C3.Y10</w:t>
      </w:r>
    </w:p>
    <w:p w:rsidR="1C8E61D0" w:rsidP="7C6CD021" w:rsidRDefault="1C8E61D0" w14:paraId="03076213" w14:textId="1B27C597">
      <w:pPr>
        <w:rPr>
          <w:rFonts w:ascii="Aptos" w:hAnsi="Aptos" w:eastAsia="Aptos" w:cs="Aptos"/>
          <w:b w:val="0"/>
          <w:bCs w:val="0"/>
          <w:i w:val="0"/>
          <w:iCs w:val="0"/>
          <w:noProof w:val="0"/>
          <w:sz w:val="24"/>
          <w:szCs w:val="24"/>
          <w:lang w:val="en-US"/>
        </w:rPr>
      </w:pPr>
      <w:r w:rsidRPr="7C6CD021" w:rsidR="1C8E61D0">
        <w:rPr>
          <w:rFonts w:ascii="Aptos" w:hAnsi="Aptos" w:eastAsia="Aptos" w:cs="Aptos"/>
          <w:b w:val="1"/>
          <w:bCs w:val="1"/>
          <w:i w:val="0"/>
          <w:iCs w:val="0"/>
          <w:strike w:val="0"/>
          <w:dstrike w:val="0"/>
          <w:noProof w:val="0"/>
          <w:sz w:val="24"/>
          <w:szCs w:val="24"/>
          <w:u w:val="single"/>
          <w:lang w:val="es-ES"/>
        </w:rPr>
        <w:t>Repositorio:</w:t>
      </w:r>
      <w:r w:rsidRPr="7C6CD021" w:rsidR="1C8E61D0">
        <w:rPr>
          <w:rFonts w:ascii="Aptos" w:hAnsi="Aptos" w:eastAsia="Aptos" w:cs="Aptos"/>
          <w:b w:val="0"/>
          <w:bCs w:val="0"/>
          <w:i w:val="0"/>
          <w:iCs w:val="0"/>
          <w:noProof w:val="0"/>
          <w:sz w:val="24"/>
          <w:szCs w:val="24"/>
          <w:lang w:val="es-ES"/>
        </w:rPr>
        <w:t xml:space="preserve"> </w:t>
      </w:r>
      <w:hyperlink r:id="R76d986b4cd4047f4">
        <w:r w:rsidRPr="7C6CD021" w:rsidR="1C8E61D0">
          <w:rPr>
            <w:rStyle w:val="Hyperlink"/>
            <w:rFonts w:ascii="Aptos" w:hAnsi="Aptos" w:eastAsia="Aptos" w:cs="Aptos"/>
            <w:b w:val="0"/>
            <w:bCs w:val="0"/>
            <w:i w:val="0"/>
            <w:iCs w:val="0"/>
            <w:strike w:val="0"/>
            <w:dstrike w:val="0"/>
            <w:noProof w:val="0"/>
            <w:color w:val="467886"/>
            <w:sz w:val="24"/>
            <w:szCs w:val="24"/>
            <w:lang w:val="es-ES"/>
          </w:rPr>
          <w:t>margargar81/Acme-SF-D04-24.5.0 (github.com)</w:t>
        </w:r>
      </w:hyperlink>
    </w:p>
    <w:p w:rsidR="1C8E61D0" w:rsidP="7C6CD021" w:rsidRDefault="1C8E61D0" w14:paraId="46C2F95F" w14:textId="2C87CF12">
      <w:pPr>
        <w:rPr>
          <w:rFonts w:ascii="Aptos" w:hAnsi="Aptos" w:eastAsia="Aptos" w:cs="Aptos"/>
          <w:b w:val="0"/>
          <w:bCs w:val="0"/>
          <w:i w:val="0"/>
          <w:iCs w:val="0"/>
          <w:noProof w:val="0"/>
          <w:sz w:val="24"/>
          <w:szCs w:val="24"/>
          <w:lang w:val="en-US"/>
        </w:rPr>
      </w:pPr>
      <w:r w:rsidRPr="7C6CD021" w:rsidR="1C8E61D0">
        <w:rPr>
          <w:rFonts w:ascii="Aptos" w:hAnsi="Aptos" w:eastAsia="Aptos" w:cs="Aptos"/>
          <w:b w:val="1"/>
          <w:bCs w:val="1"/>
          <w:i w:val="0"/>
          <w:iCs w:val="0"/>
          <w:strike w:val="0"/>
          <w:dstrike w:val="0"/>
          <w:noProof w:val="0"/>
          <w:sz w:val="24"/>
          <w:szCs w:val="24"/>
          <w:u w:val="single"/>
          <w:lang w:val="es-ES"/>
        </w:rPr>
        <w:t>Integrantes:</w:t>
      </w:r>
    </w:p>
    <w:tbl>
      <w:tblPr>
        <w:tblStyle w:val="GridTable1Light"/>
        <w:tblW w:w="0" w:type="auto"/>
        <w:tblBorders>
          <w:top w:val="single" w:sz="6"/>
          <w:left w:val="single" w:sz="6"/>
          <w:bottom w:val="single" w:sz="6"/>
          <w:right w:val="single" w:sz="6"/>
        </w:tblBorders>
        <w:tblLayout w:type="fixed"/>
        <w:tblLook w:val="04A0" w:firstRow="1" w:lastRow="0" w:firstColumn="1" w:lastColumn="0" w:noHBand="0" w:noVBand="1"/>
      </w:tblPr>
      <w:tblGrid>
        <w:gridCol w:w="2740"/>
        <w:gridCol w:w="2750"/>
        <w:gridCol w:w="2995"/>
      </w:tblGrid>
      <w:tr w:rsidR="7C6CD021" w:rsidTr="7C6CD021" w14:paraId="075318C7">
        <w:trPr>
          <w:trHeight w:val="300"/>
        </w:trPr>
        <w:tc>
          <w:tcPr>
            <w:cnfStyle w:val="001000000000" w:firstRow="0" w:lastRow="0" w:firstColumn="1" w:lastColumn="0" w:oddVBand="0" w:evenVBand="0" w:oddHBand="0" w:evenHBand="0" w:firstRowFirstColumn="0" w:firstRowLastColumn="0" w:lastRowFirstColumn="0" w:lastRowLastColumn="0"/>
            <w:tcW w:w="2740" w:type="dxa"/>
            <w:tcBorders>
              <w:top w:val="single" w:sz="12"/>
              <w:left w:val="single" w:sz="12"/>
              <w:bottom w:val="single" w:sz="12"/>
              <w:right w:val="single" w:sz="12"/>
            </w:tcBorders>
            <w:shd w:val="clear" w:color="auto" w:fill="E8DCCA"/>
            <w:tcMar>
              <w:left w:w="105" w:type="dxa"/>
              <w:right w:w="105" w:type="dxa"/>
            </w:tcMar>
            <w:vAlign w:val="top"/>
          </w:tcPr>
          <w:p w:rsidR="7C6CD021" w:rsidP="7C6CD021" w:rsidRDefault="7C6CD021" w14:paraId="69A05719" w14:textId="63770E1F">
            <w:pPr>
              <w:rPr>
                <w:rFonts w:ascii="Aptos" w:hAnsi="Aptos" w:eastAsia="Aptos" w:cs="Aptos"/>
                <w:b w:val="1"/>
                <w:bCs w:val="1"/>
                <w:i w:val="0"/>
                <w:iCs w:val="0"/>
                <w:sz w:val="24"/>
                <w:szCs w:val="24"/>
              </w:rPr>
            </w:pPr>
            <w:r w:rsidRPr="7C6CD021" w:rsidR="7C6CD021">
              <w:rPr>
                <w:rFonts w:ascii="Aptos" w:hAnsi="Aptos" w:eastAsia="Aptos" w:cs="Aptos"/>
                <w:b w:val="1"/>
                <w:bCs w:val="1"/>
                <w:i w:val="0"/>
                <w:iCs w:val="0"/>
                <w:sz w:val="24"/>
                <w:szCs w:val="24"/>
                <w:lang w:val="es-ES"/>
              </w:rPr>
              <w:t>Nombre</w:t>
            </w:r>
          </w:p>
        </w:tc>
        <w:tc>
          <w:tcPr>
            <w:cnfStyle w:val="000000000000" w:firstRow="0" w:lastRow="0" w:firstColumn="0" w:lastColumn="0" w:oddVBand="0" w:evenVBand="0" w:oddHBand="0" w:evenHBand="0" w:firstRowFirstColumn="0" w:firstRowLastColumn="0" w:lastRowFirstColumn="0" w:lastRowLastColumn="0"/>
            <w:tcW w:w="2750" w:type="dxa"/>
            <w:tcBorders>
              <w:top w:val="single" w:sz="12"/>
              <w:left w:val="single" w:sz="12"/>
              <w:bottom w:val="single" w:color="666666" w:sz="12"/>
              <w:right w:val="single" w:sz="12"/>
            </w:tcBorders>
            <w:shd w:val="clear" w:color="auto" w:fill="E8DCCA"/>
            <w:tcMar>
              <w:left w:w="105" w:type="dxa"/>
              <w:right w:w="105" w:type="dxa"/>
            </w:tcMar>
            <w:vAlign w:val="top"/>
          </w:tcPr>
          <w:p w:rsidR="7C6CD021" w:rsidP="7C6CD021" w:rsidRDefault="7C6CD021" w14:paraId="790792DF" w14:textId="235DE982">
            <w:pPr>
              <w:rPr>
                <w:rFonts w:ascii="Aptos" w:hAnsi="Aptos" w:eastAsia="Aptos" w:cs="Aptos"/>
                <w:b w:val="1"/>
                <w:bCs w:val="1"/>
                <w:i w:val="0"/>
                <w:iCs w:val="0"/>
                <w:sz w:val="24"/>
                <w:szCs w:val="24"/>
              </w:rPr>
            </w:pPr>
            <w:r w:rsidRPr="7C6CD021" w:rsidR="7C6CD021">
              <w:rPr>
                <w:rFonts w:ascii="Aptos" w:hAnsi="Aptos" w:eastAsia="Aptos" w:cs="Aptos"/>
                <w:b w:val="1"/>
                <w:bCs w:val="1"/>
                <w:i w:val="0"/>
                <w:iCs w:val="0"/>
                <w:sz w:val="24"/>
                <w:szCs w:val="24"/>
                <w:lang w:val="es-ES"/>
              </w:rPr>
              <w:t>Apellidos</w:t>
            </w:r>
          </w:p>
        </w:tc>
        <w:tc>
          <w:tcPr>
            <w:cnfStyle w:val="000000000000" w:firstRow="0" w:lastRow="0" w:firstColumn="0" w:lastColumn="0" w:oddVBand="0" w:evenVBand="0" w:oddHBand="0" w:evenHBand="0" w:firstRowFirstColumn="0" w:firstRowLastColumn="0" w:lastRowFirstColumn="0" w:lastRowLastColumn="0"/>
            <w:tcW w:w="2995" w:type="dxa"/>
            <w:tcBorders>
              <w:top w:val="single" w:sz="12"/>
              <w:left w:val="single" w:sz="12"/>
              <w:bottom w:val="single" w:color="666666" w:sz="12"/>
              <w:right w:val="single" w:sz="12"/>
            </w:tcBorders>
            <w:shd w:val="clear" w:color="auto" w:fill="E8DCCA"/>
            <w:tcMar>
              <w:left w:w="105" w:type="dxa"/>
              <w:right w:w="105" w:type="dxa"/>
            </w:tcMar>
            <w:vAlign w:val="top"/>
          </w:tcPr>
          <w:p w:rsidR="7C6CD021" w:rsidP="7C6CD021" w:rsidRDefault="7C6CD021" w14:paraId="379FE5C6" w14:textId="012EA879">
            <w:pPr>
              <w:rPr>
                <w:rFonts w:ascii="Aptos" w:hAnsi="Aptos" w:eastAsia="Aptos" w:cs="Aptos"/>
                <w:b w:val="1"/>
                <w:bCs w:val="1"/>
                <w:i w:val="0"/>
                <w:iCs w:val="0"/>
                <w:sz w:val="24"/>
                <w:szCs w:val="24"/>
              </w:rPr>
            </w:pPr>
            <w:r w:rsidRPr="7C6CD021" w:rsidR="7C6CD021">
              <w:rPr>
                <w:rFonts w:ascii="Aptos" w:hAnsi="Aptos" w:eastAsia="Aptos" w:cs="Aptos"/>
                <w:b w:val="1"/>
                <w:bCs w:val="1"/>
                <w:i w:val="0"/>
                <w:iCs w:val="0"/>
                <w:sz w:val="24"/>
                <w:szCs w:val="24"/>
                <w:lang w:val="es-ES"/>
              </w:rPr>
              <w:t>Correo Corporativo</w:t>
            </w:r>
          </w:p>
        </w:tc>
      </w:tr>
      <w:tr w:rsidR="7C6CD021" w:rsidTr="7C6CD021" w14:paraId="04F3DBBD">
        <w:trPr>
          <w:trHeight w:val="300"/>
        </w:trPr>
        <w:tc>
          <w:tcPr>
            <w:cnfStyle w:val="001000000000" w:firstRow="0" w:lastRow="0" w:firstColumn="1" w:lastColumn="0" w:oddVBand="0" w:evenVBand="0" w:oddHBand="0" w:evenHBand="0" w:firstRowFirstColumn="0" w:firstRowLastColumn="0" w:lastRowFirstColumn="0" w:lastRowLastColumn="0"/>
            <w:tcW w:w="2740" w:type="dxa"/>
            <w:tcBorders>
              <w:top w:val="single" w:sz="6"/>
              <w:left w:val="single" w:sz="12"/>
              <w:bottom w:val="single" w:sz="6"/>
              <w:right w:val="single" w:sz="6"/>
            </w:tcBorders>
            <w:tcMar>
              <w:left w:w="105" w:type="dxa"/>
              <w:right w:w="105" w:type="dxa"/>
            </w:tcMar>
            <w:vAlign w:val="top"/>
          </w:tcPr>
          <w:p w:rsidR="7C6CD021" w:rsidP="7C6CD021" w:rsidRDefault="7C6CD021" w14:paraId="46167009" w14:textId="68DCB1F3">
            <w:pPr>
              <w:rPr>
                <w:rFonts w:ascii="Aptos" w:hAnsi="Aptos" w:eastAsia="Aptos" w:cs="Aptos"/>
                <w:b w:val="1"/>
                <w:bCs w:val="1"/>
                <w:i w:val="0"/>
                <w:iCs w:val="0"/>
                <w:sz w:val="24"/>
                <w:szCs w:val="24"/>
              </w:rPr>
            </w:pPr>
            <w:r w:rsidRPr="7C6CD021" w:rsidR="7C6CD021">
              <w:rPr>
                <w:rFonts w:ascii="Aptos" w:hAnsi="Aptos" w:eastAsia="Aptos" w:cs="Aptos"/>
                <w:b w:val="1"/>
                <w:bCs w:val="1"/>
                <w:i w:val="0"/>
                <w:iCs w:val="0"/>
                <w:sz w:val="24"/>
                <w:szCs w:val="24"/>
                <w:lang w:val="es-ES"/>
              </w:rPr>
              <w:t>María del Carmen</w:t>
            </w:r>
          </w:p>
        </w:tc>
        <w:tc>
          <w:tcPr>
            <w:cnfStyle w:val="000000000000" w:firstRow="0" w:lastRow="0" w:firstColumn="0" w:lastColumn="0" w:oddVBand="0" w:evenVBand="0" w:oddHBand="0" w:evenHBand="0" w:firstRowFirstColumn="0" w:firstRowLastColumn="0" w:lastRowFirstColumn="0" w:lastRowLastColumn="0"/>
            <w:tcW w:w="2750" w:type="dxa"/>
            <w:tcBorders>
              <w:top w:val="single" w:sz="6"/>
              <w:left w:val="single" w:sz="6"/>
              <w:bottom w:val="single" w:sz="6"/>
              <w:right w:val="single" w:sz="6"/>
            </w:tcBorders>
            <w:tcMar>
              <w:left w:w="105" w:type="dxa"/>
              <w:right w:w="105" w:type="dxa"/>
            </w:tcMar>
            <w:vAlign w:val="top"/>
          </w:tcPr>
          <w:p w:rsidR="7C6CD021" w:rsidP="7C6CD021" w:rsidRDefault="7C6CD021" w14:paraId="4A46136E" w14:textId="66200CE4">
            <w:pPr>
              <w:rPr>
                <w:rFonts w:ascii="Aptos" w:hAnsi="Aptos" w:eastAsia="Aptos" w:cs="Aptos"/>
                <w:b w:val="0"/>
                <w:bCs w:val="0"/>
                <w:i w:val="0"/>
                <w:iCs w:val="0"/>
                <w:sz w:val="24"/>
                <w:szCs w:val="24"/>
              </w:rPr>
            </w:pPr>
            <w:r w:rsidRPr="7C6CD021" w:rsidR="7C6CD021">
              <w:rPr>
                <w:rFonts w:ascii="Aptos" w:hAnsi="Aptos" w:eastAsia="Aptos" w:cs="Aptos"/>
                <w:b w:val="1"/>
                <w:bCs w:val="1"/>
                <w:i w:val="0"/>
                <w:iCs w:val="0"/>
                <w:sz w:val="24"/>
                <w:szCs w:val="24"/>
                <w:lang w:val="es-ES"/>
              </w:rPr>
              <w:t>García García</w:t>
            </w:r>
          </w:p>
        </w:tc>
        <w:tc>
          <w:tcPr>
            <w:cnfStyle w:val="000000000000" w:firstRow="0" w:lastRow="0" w:firstColumn="0" w:lastColumn="0" w:oddVBand="0" w:evenVBand="0" w:oddHBand="0" w:evenHBand="0" w:firstRowFirstColumn="0" w:firstRowLastColumn="0" w:lastRowFirstColumn="0" w:lastRowLastColumn="0"/>
            <w:tcW w:w="2995" w:type="dxa"/>
            <w:tcBorders>
              <w:top w:val="single" w:sz="6"/>
              <w:left w:val="single" w:sz="6"/>
              <w:bottom w:val="single" w:sz="6"/>
              <w:right w:val="single" w:sz="12"/>
            </w:tcBorders>
            <w:tcMar>
              <w:left w:w="105" w:type="dxa"/>
              <w:right w:w="105" w:type="dxa"/>
            </w:tcMar>
            <w:vAlign w:val="top"/>
          </w:tcPr>
          <w:p w:rsidR="7C6CD021" w:rsidP="7C6CD021" w:rsidRDefault="7C6CD021" w14:paraId="40C479C1" w14:textId="018427B1">
            <w:pPr>
              <w:rPr>
                <w:rFonts w:ascii="Aptos" w:hAnsi="Aptos" w:eastAsia="Aptos" w:cs="Aptos"/>
                <w:b w:val="0"/>
                <w:bCs w:val="0"/>
                <w:i w:val="0"/>
                <w:iCs w:val="0"/>
                <w:sz w:val="24"/>
                <w:szCs w:val="24"/>
              </w:rPr>
            </w:pPr>
            <w:hyperlink r:id="R4a59e694ec9947bd">
              <w:r w:rsidRPr="7C6CD021" w:rsidR="7C6CD021">
                <w:rPr>
                  <w:rStyle w:val="Hyperlink"/>
                  <w:rFonts w:ascii="Aptos" w:hAnsi="Aptos" w:eastAsia="Aptos" w:cs="Aptos"/>
                  <w:b w:val="0"/>
                  <w:bCs w:val="0"/>
                  <w:i w:val="0"/>
                  <w:iCs w:val="0"/>
                  <w:sz w:val="24"/>
                  <w:szCs w:val="24"/>
                  <w:lang w:val="es-ES"/>
                </w:rPr>
                <w:t>Margargar81@alum.us.es</w:t>
              </w:r>
            </w:hyperlink>
          </w:p>
        </w:tc>
      </w:tr>
    </w:tbl>
    <w:p w:rsidR="7C6CD021" w:rsidP="7C6CD021" w:rsidRDefault="7C6CD021" w14:paraId="18AF4829" w14:textId="285E9CC5">
      <w:pPr>
        <w:rPr>
          <w:rFonts w:ascii="Aptos" w:hAnsi="Aptos" w:eastAsia="Aptos" w:cs="Aptos"/>
          <w:b w:val="0"/>
          <w:bCs w:val="0"/>
          <w:i w:val="0"/>
          <w:iCs w:val="0"/>
          <w:noProof w:val="0"/>
          <w:sz w:val="24"/>
          <w:szCs w:val="24"/>
          <w:lang w:val="en-US"/>
        </w:rPr>
      </w:pPr>
    </w:p>
    <w:p w:rsidR="1C8E61D0" w:rsidP="7C6CD021" w:rsidRDefault="1C8E61D0" w14:paraId="1617C45A" w14:textId="7B14BC1E">
      <w:pPr>
        <w:rPr>
          <w:rFonts w:ascii="Aptos" w:hAnsi="Aptos" w:eastAsia="Aptos" w:cs="Aptos"/>
          <w:b w:val="0"/>
          <w:bCs w:val="0"/>
          <w:i w:val="0"/>
          <w:iCs w:val="0"/>
          <w:noProof w:val="0"/>
          <w:sz w:val="24"/>
          <w:szCs w:val="24"/>
          <w:lang w:val="en-US"/>
        </w:rPr>
      </w:pPr>
      <w:r w:rsidRPr="7C6CD021" w:rsidR="1C8E61D0">
        <w:rPr>
          <w:rFonts w:ascii="Aptos" w:hAnsi="Aptos" w:eastAsia="Aptos" w:cs="Aptos"/>
          <w:b w:val="0"/>
          <w:bCs w:val="0"/>
          <w:i w:val="0"/>
          <w:iCs w:val="0"/>
          <w:noProof w:val="0"/>
          <w:sz w:val="24"/>
          <w:szCs w:val="24"/>
          <w:lang w:val="es-ES"/>
        </w:rPr>
        <w:t>Tabla de versiones:</w:t>
      </w:r>
    </w:p>
    <w:tbl>
      <w:tblPr>
        <w:tblStyle w:val="Tablaconcuadrcula"/>
        <w:tblW w:w="0" w:type="auto"/>
        <w:tblBorders>
          <w:top w:val="single" w:sz="6"/>
          <w:left w:val="single" w:sz="6"/>
          <w:bottom w:val="single" w:sz="6"/>
          <w:right w:val="single" w:sz="6"/>
        </w:tblBorders>
        <w:tblLayout w:type="fixed"/>
        <w:tblLook w:val="04A0" w:firstRow="1" w:lastRow="0" w:firstColumn="1" w:lastColumn="0" w:noHBand="0" w:noVBand="1"/>
      </w:tblPr>
      <w:tblGrid>
        <w:gridCol w:w="1495"/>
        <w:gridCol w:w="1055"/>
        <w:gridCol w:w="4730"/>
        <w:gridCol w:w="1225"/>
      </w:tblGrid>
      <w:tr w:rsidR="7C6CD021" w:rsidTr="7C6CD021" w14:paraId="07B91DAF">
        <w:trPr>
          <w:trHeight w:val="300"/>
        </w:trPr>
        <w:tc>
          <w:tcPr>
            <w:tcW w:w="1495"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7C6CD021" w:rsidP="7C6CD021" w:rsidRDefault="7C6CD021" w14:paraId="1D2B1299" w14:textId="092052F7">
            <w:pPr>
              <w:rPr>
                <w:rFonts w:ascii="Aptos" w:hAnsi="Aptos" w:eastAsia="Aptos" w:cs="Aptos"/>
                <w:b w:val="0"/>
                <w:bCs w:val="0"/>
                <w:i w:val="0"/>
                <w:iCs w:val="0"/>
                <w:sz w:val="24"/>
                <w:szCs w:val="24"/>
              </w:rPr>
            </w:pPr>
            <w:r w:rsidRPr="7C6CD021" w:rsidR="7C6CD021">
              <w:rPr>
                <w:rFonts w:ascii="Aptos" w:hAnsi="Aptos" w:eastAsia="Aptos" w:cs="Aptos"/>
                <w:b w:val="0"/>
                <w:bCs w:val="0"/>
                <w:i w:val="0"/>
                <w:iCs w:val="0"/>
                <w:sz w:val="24"/>
                <w:szCs w:val="24"/>
                <w:lang w:val="es-ES"/>
              </w:rPr>
              <w:t>Fecha</w:t>
            </w:r>
          </w:p>
        </w:tc>
        <w:tc>
          <w:tcPr>
            <w:tcW w:w="1055"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7C6CD021" w:rsidP="7C6CD021" w:rsidRDefault="7C6CD021" w14:paraId="2400733D" w14:textId="5B51C755">
            <w:pPr>
              <w:rPr>
                <w:rFonts w:ascii="Aptos" w:hAnsi="Aptos" w:eastAsia="Aptos" w:cs="Aptos"/>
                <w:b w:val="0"/>
                <w:bCs w:val="0"/>
                <w:i w:val="0"/>
                <w:iCs w:val="0"/>
                <w:sz w:val="24"/>
                <w:szCs w:val="24"/>
              </w:rPr>
            </w:pPr>
            <w:r w:rsidRPr="7C6CD021" w:rsidR="7C6CD021">
              <w:rPr>
                <w:rFonts w:ascii="Aptos" w:hAnsi="Aptos" w:eastAsia="Aptos" w:cs="Aptos"/>
                <w:b w:val="0"/>
                <w:bCs w:val="0"/>
                <w:i w:val="0"/>
                <w:iCs w:val="0"/>
                <w:sz w:val="24"/>
                <w:szCs w:val="24"/>
                <w:lang w:val="es-ES"/>
              </w:rPr>
              <w:t>Versión</w:t>
            </w:r>
          </w:p>
        </w:tc>
        <w:tc>
          <w:tcPr>
            <w:tcW w:w="4730"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7C6CD021" w:rsidP="7C6CD021" w:rsidRDefault="7C6CD021" w14:paraId="26A01A05" w14:textId="693B1259">
            <w:pPr>
              <w:rPr>
                <w:rFonts w:ascii="Aptos" w:hAnsi="Aptos" w:eastAsia="Aptos" w:cs="Aptos"/>
                <w:b w:val="0"/>
                <w:bCs w:val="0"/>
                <w:i w:val="0"/>
                <w:iCs w:val="0"/>
                <w:sz w:val="24"/>
                <w:szCs w:val="24"/>
              </w:rPr>
            </w:pPr>
            <w:r w:rsidRPr="7C6CD021" w:rsidR="7C6CD021">
              <w:rPr>
                <w:rFonts w:ascii="Aptos" w:hAnsi="Aptos" w:eastAsia="Aptos" w:cs="Aptos"/>
                <w:b w:val="0"/>
                <w:bCs w:val="0"/>
                <w:i w:val="0"/>
                <w:iCs w:val="0"/>
                <w:sz w:val="24"/>
                <w:szCs w:val="24"/>
                <w:lang w:val="es-ES"/>
              </w:rPr>
              <w:t>Descripción de los cambios</w:t>
            </w:r>
          </w:p>
        </w:tc>
        <w:tc>
          <w:tcPr>
            <w:tcW w:w="1225"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7C6CD021" w:rsidP="7C6CD021" w:rsidRDefault="7C6CD021" w14:paraId="12A85E50" w14:textId="4F2168F6">
            <w:pPr>
              <w:rPr>
                <w:rFonts w:ascii="Aptos" w:hAnsi="Aptos" w:eastAsia="Aptos" w:cs="Aptos"/>
                <w:b w:val="0"/>
                <w:bCs w:val="0"/>
                <w:i w:val="0"/>
                <w:iCs w:val="0"/>
                <w:sz w:val="24"/>
                <w:szCs w:val="24"/>
              </w:rPr>
            </w:pPr>
            <w:r w:rsidRPr="7C6CD021" w:rsidR="7C6CD021">
              <w:rPr>
                <w:rFonts w:ascii="Aptos" w:hAnsi="Aptos" w:eastAsia="Aptos" w:cs="Aptos"/>
                <w:b w:val="0"/>
                <w:bCs w:val="0"/>
                <w:i w:val="0"/>
                <w:iCs w:val="0"/>
                <w:sz w:val="24"/>
                <w:szCs w:val="24"/>
                <w:lang w:val="es-ES"/>
              </w:rPr>
              <w:t>Sprint</w:t>
            </w:r>
          </w:p>
        </w:tc>
      </w:tr>
      <w:tr w:rsidR="7C6CD021" w:rsidTr="7C6CD021" w14:paraId="7755B718">
        <w:trPr>
          <w:trHeight w:val="300"/>
        </w:trPr>
        <w:tc>
          <w:tcPr>
            <w:tcW w:w="1495" w:type="dxa"/>
            <w:tcBorders>
              <w:top w:val="single" w:color="BF933B" w:sz="12"/>
              <w:left w:val="single" w:color="BF933B" w:sz="12"/>
              <w:bottom w:val="single" w:color="BF933B" w:sz="6"/>
              <w:right w:val="single" w:color="BF933B" w:sz="6"/>
            </w:tcBorders>
            <w:tcMar>
              <w:left w:w="105" w:type="dxa"/>
              <w:right w:w="105" w:type="dxa"/>
            </w:tcMar>
            <w:vAlign w:val="top"/>
          </w:tcPr>
          <w:p w:rsidR="7C6CD021" w:rsidP="7C6CD021" w:rsidRDefault="7C6CD021" w14:paraId="0F8534C5" w14:textId="124A6AFA">
            <w:pPr>
              <w:rPr>
                <w:rFonts w:ascii="Aptos" w:hAnsi="Aptos" w:eastAsia="Aptos" w:cs="Aptos"/>
                <w:b w:val="0"/>
                <w:bCs w:val="0"/>
                <w:i w:val="0"/>
                <w:iCs w:val="0"/>
                <w:sz w:val="24"/>
                <w:szCs w:val="24"/>
              </w:rPr>
            </w:pPr>
            <w:r w:rsidRPr="7C6CD021" w:rsidR="7C6CD021">
              <w:rPr>
                <w:rFonts w:ascii="Aptos" w:hAnsi="Aptos" w:eastAsia="Aptos" w:cs="Aptos"/>
                <w:b w:val="0"/>
                <w:bCs w:val="0"/>
                <w:i w:val="0"/>
                <w:iCs w:val="0"/>
                <w:sz w:val="24"/>
                <w:szCs w:val="24"/>
                <w:lang w:val="es-ES"/>
              </w:rPr>
              <w:t>2</w:t>
            </w:r>
            <w:r w:rsidRPr="7C6CD021" w:rsidR="157C7685">
              <w:rPr>
                <w:rFonts w:ascii="Aptos" w:hAnsi="Aptos" w:eastAsia="Aptos" w:cs="Aptos"/>
                <w:b w:val="0"/>
                <w:bCs w:val="0"/>
                <w:i w:val="0"/>
                <w:iCs w:val="0"/>
                <w:sz w:val="24"/>
                <w:szCs w:val="24"/>
                <w:lang w:val="es-ES"/>
              </w:rPr>
              <w:t>0</w:t>
            </w:r>
            <w:r w:rsidRPr="7C6CD021" w:rsidR="7C6CD021">
              <w:rPr>
                <w:rFonts w:ascii="Aptos" w:hAnsi="Aptos" w:eastAsia="Aptos" w:cs="Aptos"/>
                <w:b w:val="0"/>
                <w:bCs w:val="0"/>
                <w:i w:val="0"/>
                <w:iCs w:val="0"/>
                <w:sz w:val="24"/>
                <w:szCs w:val="24"/>
                <w:lang w:val="es-ES"/>
              </w:rPr>
              <w:t>/</w:t>
            </w:r>
            <w:r w:rsidRPr="7C6CD021" w:rsidR="6794F57C">
              <w:rPr>
                <w:rFonts w:ascii="Aptos" w:hAnsi="Aptos" w:eastAsia="Aptos" w:cs="Aptos"/>
                <w:b w:val="0"/>
                <w:bCs w:val="0"/>
                <w:i w:val="0"/>
                <w:iCs w:val="0"/>
                <w:sz w:val="24"/>
                <w:szCs w:val="24"/>
                <w:lang w:val="es-ES"/>
              </w:rPr>
              <w:t>1</w:t>
            </w:r>
            <w:r w:rsidRPr="7C6CD021" w:rsidR="7C6CD021">
              <w:rPr>
                <w:rFonts w:ascii="Aptos" w:hAnsi="Aptos" w:eastAsia="Aptos" w:cs="Aptos"/>
                <w:b w:val="0"/>
                <w:bCs w:val="0"/>
                <w:i w:val="0"/>
                <w:iCs w:val="0"/>
                <w:sz w:val="24"/>
                <w:szCs w:val="24"/>
                <w:lang w:val="es-ES"/>
              </w:rPr>
              <w:t>0/2024</w:t>
            </w:r>
          </w:p>
        </w:tc>
        <w:tc>
          <w:tcPr>
            <w:tcW w:w="1055" w:type="dxa"/>
            <w:tcBorders>
              <w:top w:val="single" w:color="BF933B" w:sz="12"/>
              <w:left w:val="single" w:color="BF933B" w:sz="6"/>
              <w:bottom w:val="single" w:color="BF933B" w:sz="6"/>
              <w:right w:val="single" w:color="BF933B" w:sz="6"/>
            </w:tcBorders>
            <w:tcMar>
              <w:left w:w="105" w:type="dxa"/>
              <w:right w:w="105" w:type="dxa"/>
            </w:tcMar>
            <w:vAlign w:val="top"/>
          </w:tcPr>
          <w:p w:rsidR="7C6CD021" w:rsidP="7C6CD021" w:rsidRDefault="7C6CD021" w14:paraId="17A8B745" w14:textId="2D8BE6EB">
            <w:pPr>
              <w:rPr>
                <w:rFonts w:ascii="Aptos" w:hAnsi="Aptos" w:eastAsia="Aptos" w:cs="Aptos"/>
                <w:b w:val="0"/>
                <w:bCs w:val="0"/>
                <w:i w:val="0"/>
                <w:iCs w:val="0"/>
                <w:sz w:val="24"/>
                <w:szCs w:val="24"/>
              </w:rPr>
            </w:pPr>
            <w:r w:rsidRPr="7C6CD021" w:rsidR="7C6CD021">
              <w:rPr>
                <w:rFonts w:ascii="Aptos" w:hAnsi="Aptos" w:eastAsia="Aptos" w:cs="Aptos"/>
                <w:b w:val="0"/>
                <w:bCs w:val="0"/>
                <w:i w:val="0"/>
                <w:iCs w:val="0"/>
                <w:sz w:val="24"/>
                <w:szCs w:val="24"/>
                <w:lang w:val="es-ES"/>
              </w:rPr>
              <w:t>1.0</w:t>
            </w:r>
          </w:p>
        </w:tc>
        <w:tc>
          <w:tcPr>
            <w:tcW w:w="4730" w:type="dxa"/>
            <w:tcBorders>
              <w:top w:val="single" w:color="BF933B" w:sz="12"/>
              <w:left w:val="single" w:color="BF933B" w:sz="6"/>
              <w:bottom w:val="single" w:color="BF933B" w:sz="6"/>
              <w:right w:val="single" w:color="BF933B" w:sz="6"/>
            </w:tcBorders>
            <w:tcMar>
              <w:left w:w="105" w:type="dxa"/>
              <w:right w:w="105" w:type="dxa"/>
            </w:tcMar>
            <w:vAlign w:val="top"/>
          </w:tcPr>
          <w:p w:rsidR="7C6CD021" w:rsidP="7C6CD021" w:rsidRDefault="7C6CD021" w14:paraId="5ABFD287" w14:textId="38A9F266">
            <w:pPr>
              <w:rPr>
                <w:rFonts w:ascii="Aptos" w:hAnsi="Aptos" w:eastAsia="Aptos" w:cs="Aptos"/>
                <w:b w:val="0"/>
                <w:bCs w:val="0"/>
                <w:i w:val="0"/>
                <w:iCs w:val="0"/>
                <w:sz w:val="24"/>
                <w:szCs w:val="24"/>
                <w:lang w:val="es-ES"/>
              </w:rPr>
            </w:pPr>
            <w:r w:rsidRPr="7C6CD021" w:rsidR="7C6CD021">
              <w:rPr>
                <w:rFonts w:ascii="Aptos" w:hAnsi="Aptos" w:eastAsia="Aptos" w:cs="Aptos"/>
                <w:b w:val="0"/>
                <w:bCs w:val="0"/>
                <w:i w:val="0"/>
                <w:iCs w:val="0"/>
                <w:sz w:val="24"/>
                <w:szCs w:val="24"/>
                <w:lang w:val="es-ES"/>
              </w:rPr>
              <w:t xml:space="preserve">Creación del documento y redacción </w:t>
            </w:r>
            <w:r w:rsidRPr="7C6CD021" w:rsidR="5CC81D7D">
              <w:rPr>
                <w:rFonts w:ascii="Aptos" w:hAnsi="Aptos" w:eastAsia="Aptos" w:cs="Aptos"/>
                <w:b w:val="0"/>
                <w:bCs w:val="0"/>
                <w:i w:val="0"/>
                <w:iCs w:val="0"/>
                <w:sz w:val="24"/>
                <w:szCs w:val="24"/>
                <w:lang w:val="es-ES"/>
              </w:rPr>
              <w:t>inicial</w:t>
            </w:r>
          </w:p>
        </w:tc>
        <w:tc>
          <w:tcPr>
            <w:tcW w:w="1225" w:type="dxa"/>
            <w:tcBorders>
              <w:top w:val="single" w:color="BF933B" w:sz="12"/>
              <w:left w:val="single" w:color="BF933B" w:sz="6"/>
              <w:bottom w:val="single" w:color="BF933B" w:sz="6"/>
              <w:right w:val="single" w:color="BF933B" w:sz="12"/>
            </w:tcBorders>
            <w:tcMar>
              <w:left w:w="105" w:type="dxa"/>
              <w:right w:w="105" w:type="dxa"/>
            </w:tcMar>
            <w:vAlign w:val="top"/>
          </w:tcPr>
          <w:p w:rsidR="5CC81D7D" w:rsidP="7C6CD021" w:rsidRDefault="5CC81D7D" w14:paraId="7F204C92" w14:textId="2D4DF450">
            <w:pPr>
              <w:rPr>
                <w:rFonts w:ascii="Aptos" w:hAnsi="Aptos" w:eastAsia="Aptos" w:cs="Aptos"/>
                <w:b w:val="0"/>
                <w:bCs w:val="0"/>
                <w:i w:val="0"/>
                <w:iCs w:val="0"/>
                <w:sz w:val="24"/>
                <w:szCs w:val="24"/>
                <w:lang w:val="es-ES"/>
              </w:rPr>
            </w:pPr>
            <w:r w:rsidRPr="7C6CD021" w:rsidR="5CC81D7D">
              <w:rPr>
                <w:rFonts w:ascii="Aptos" w:hAnsi="Aptos" w:eastAsia="Aptos" w:cs="Aptos"/>
                <w:b w:val="0"/>
                <w:bCs w:val="0"/>
                <w:i w:val="0"/>
                <w:iCs w:val="0"/>
                <w:sz w:val="24"/>
                <w:szCs w:val="24"/>
                <w:lang w:val="es-ES"/>
              </w:rPr>
              <w:t>4</w:t>
            </w:r>
          </w:p>
        </w:tc>
      </w:tr>
    </w:tbl>
    <w:p w:rsidR="7C6CD021" w:rsidP="7C6CD021" w:rsidRDefault="7C6CD021" w14:paraId="00C4CFDF" w14:textId="165FCA03">
      <w:pPr>
        <w:pStyle w:val="Normal"/>
      </w:pPr>
    </w:p>
    <w:p w:rsidR="00C51025" w:rsidP="00FC78BA" w:rsidRDefault="00C51025" w14:paraId="5D593881" w14:textId="091B7E4D">
      <w:pPr>
        <w:pStyle w:val="Ttulo1"/>
      </w:pPr>
      <w:r w:rsidR="00C51025">
        <w:rPr/>
        <w:t>Índice</w:t>
      </w:r>
    </w:p>
    <w:p w:rsidRPr="00FC78BA" w:rsidR="00FC78BA" w:rsidP="00FC78BA" w:rsidRDefault="00FC78BA" w14:paraId="55F0EFE4" w14:textId="77777777">
      <w:pPr>
        <w:pStyle w:val="Prrafodelista"/>
        <w:numPr>
          <w:ilvl w:val="0"/>
          <w:numId w:val="26"/>
        </w:numPr>
        <w:rPr>
          <w:b/>
          <w:bCs/>
          <w:lang w:val="es-ES"/>
        </w:rPr>
      </w:pPr>
      <w:r w:rsidRPr="00FC78BA">
        <w:rPr>
          <w:b/>
          <w:bCs/>
          <w:lang w:val="es-ES"/>
        </w:rPr>
        <w:t>Resumen Ejecutivo</w:t>
      </w:r>
    </w:p>
    <w:p w:rsidRPr="00FC78BA" w:rsidR="00FC78BA" w:rsidP="00FC78BA" w:rsidRDefault="00FC78BA" w14:paraId="6292F392" w14:textId="77777777">
      <w:pPr>
        <w:pStyle w:val="Prrafodelista"/>
        <w:numPr>
          <w:ilvl w:val="0"/>
          <w:numId w:val="26"/>
        </w:numPr>
        <w:rPr>
          <w:b/>
          <w:bCs/>
          <w:lang w:val="es-ES"/>
        </w:rPr>
      </w:pPr>
      <w:r w:rsidRPr="00FC78BA">
        <w:rPr>
          <w:b/>
          <w:bCs/>
          <w:lang w:val="es-ES"/>
        </w:rPr>
        <w:t>Introducción</w:t>
      </w:r>
    </w:p>
    <w:p w:rsidRPr="00FC78BA" w:rsidR="00FC78BA" w:rsidP="00FC78BA" w:rsidRDefault="00FC78BA" w14:paraId="1A271D52" w14:textId="77777777">
      <w:pPr>
        <w:pStyle w:val="Prrafodelista"/>
        <w:numPr>
          <w:ilvl w:val="0"/>
          <w:numId w:val="26"/>
        </w:numPr>
        <w:rPr>
          <w:b/>
          <w:bCs/>
          <w:lang w:val="es-ES"/>
        </w:rPr>
      </w:pPr>
      <w:r w:rsidRPr="00FC78BA">
        <w:rPr>
          <w:b/>
          <w:bCs/>
          <w:lang w:val="es-ES"/>
        </w:rPr>
        <w:t>Contenido del Testing</w:t>
      </w:r>
    </w:p>
    <w:p w:rsidR="00FC78BA" w:rsidP="00FC78BA" w:rsidRDefault="00FC78BA" w14:paraId="73FDC4B4" w14:textId="77777777">
      <w:pPr>
        <w:pStyle w:val="Prrafodelista"/>
        <w:rPr>
          <w:b/>
          <w:bCs/>
          <w:lang w:val="es-ES"/>
        </w:rPr>
      </w:pPr>
      <w:r w:rsidRPr="00FC78BA">
        <w:rPr>
          <w:b/>
          <w:bCs/>
          <w:lang w:val="es-ES"/>
        </w:rPr>
        <w:t>3.1. Casos de prueba sobre Contract</w:t>
      </w:r>
    </w:p>
    <w:p w:rsidRPr="00FC78BA" w:rsidR="00FC78BA" w:rsidP="00FC78BA" w:rsidRDefault="00FC78BA" w14:paraId="6E175A6C" w14:textId="5E9A2B32">
      <w:pPr>
        <w:pStyle w:val="Prrafodelista"/>
        <w:rPr>
          <w:b/>
          <w:bCs/>
          <w:lang w:val="es-ES"/>
        </w:rPr>
      </w:pPr>
      <w:r>
        <w:rPr>
          <w:b/>
          <w:bCs/>
          <w:lang w:val="es-ES"/>
        </w:rPr>
        <w:t xml:space="preserve">3.2. </w:t>
      </w:r>
      <w:r w:rsidRPr="00FC78BA">
        <w:rPr>
          <w:b/>
          <w:bCs/>
          <w:lang w:val="es-ES"/>
        </w:rPr>
        <w:t>Casos de prueba sobre ProgressLog</w:t>
      </w:r>
    </w:p>
    <w:p w:rsidRPr="00FC78BA" w:rsidR="00FC78BA" w:rsidP="00FC78BA" w:rsidRDefault="00FC78BA" w14:paraId="4E261957" w14:textId="77777777">
      <w:pPr>
        <w:pStyle w:val="Prrafodelista"/>
        <w:numPr>
          <w:ilvl w:val="0"/>
          <w:numId w:val="26"/>
        </w:numPr>
        <w:rPr>
          <w:b/>
          <w:bCs/>
          <w:lang w:val="es-ES"/>
        </w:rPr>
      </w:pPr>
      <w:r w:rsidRPr="00FC78BA">
        <w:rPr>
          <w:b/>
          <w:bCs/>
          <w:lang w:val="es-ES"/>
        </w:rPr>
        <w:t>Pruebas de Rendimiento</w:t>
      </w:r>
    </w:p>
    <w:p w:rsidRPr="00FC78BA" w:rsidR="00FC78BA" w:rsidP="00FC78BA" w:rsidRDefault="00FC78BA" w14:paraId="398E81ED" w14:textId="77777777">
      <w:pPr>
        <w:pStyle w:val="Prrafodelista"/>
        <w:numPr>
          <w:ilvl w:val="0"/>
          <w:numId w:val="26"/>
        </w:numPr>
        <w:rPr>
          <w:b/>
          <w:bCs/>
          <w:lang w:val="es-ES"/>
        </w:rPr>
      </w:pPr>
      <w:r w:rsidRPr="00FC78BA">
        <w:rPr>
          <w:b/>
          <w:bCs/>
          <w:lang w:val="es-ES"/>
        </w:rPr>
        <w:t>Análisis de Rendimiento</w:t>
      </w:r>
    </w:p>
    <w:p w:rsidRPr="00FC78BA" w:rsidR="00FC78BA" w:rsidP="00FC78BA" w:rsidRDefault="00FC78BA" w14:paraId="4599781F" w14:textId="77777777">
      <w:pPr>
        <w:pStyle w:val="Prrafodelista"/>
        <w:numPr>
          <w:ilvl w:val="0"/>
          <w:numId w:val="26"/>
        </w:numPr>
        <w:rPr>
          <w:b/>
          <w:bCs/>
          <w:lang w:val="es-ES"/>
        </w:rPr>
      </w:pPr>
      <w:r w:rsidRPr="00FC78BA">
        <w:rPr>
          <w:b/>
          <w:bCs/>
          <w:lang w:val="es-ES"/>
        </w:rPr>
        <w:t>Optimización mediante índices</w:t>
      </w:r>
    </w:p>
    <w:p w:rsidRPr="00FC78BA" w:rsidR="00FC78BA" w:rsidP="00FC78BA" w:rsidRDefault="00FC78BA" w14:paraId="64FB1CD4" w14:textId="77777777">
      <w:pPr>
        <w:pStyle w:val="Prrafodelista"/>
        <w:numPr>
          <w:ilvl w:val="0"/>
          <w:numId w:val="26"/>
        </w:numPr>
        <w:rPr>
          <w:b/>
          <w:bCs/>
          <w:lang w:val="es-ES"/>
        </w:rPr>
      </w:pPr>
      <w:r w:rsidRPr="00FC78BA">
        <w:rPr>
          <w:b/>
          <w:bCs/>
          <w:lang w:val="es-ES"/>
        </w:rPr>
        <w:t>Intervalo de Confianza</w:t>
      </w:r>
    </w:p>
    <w:p w:rsidRPr="00FC78BA" w:rsidR="00FC78BA" w:rsidP="00FC78BA" w:rsidRDefault="00FC78BA" w14:paraId="1D3AD88C" w14:textId="77777777">
      <w:pPr>
        <w:pStyle w:val="Prrafodelista"/>
        <w:numPr>
          <w:ilvl w:val="0"/>
          <w:numId w:val="26"/>
        </w:numPr>
        <w:rPr>
          <w:b/>
          <w:bCs/>
          <w:lang w:val="es-ES"/>
        </w:rPr>
      </w:pPr>
      <w:r w:rsidRPr="00FC78BA">
        <w:rPr>
          <w:b/>
          <w:bCs/>
          <w:lang w:val="es-ES"/>
        </w:rPr>
        <w:t>Contraste de Hipótesis</w:t>
      </w:r>
    </w:p>
    <w:p w:rsidRPr="00FC78BA" w:rsidR="00FC78BA" w:rsidP="00FC78BA" w:rsidRDefault="00FC78BA" w14:paraId="30602AE9" w14:textId="77777777">
      <w:pPr>
        <w:pStyle w:val="Prrafodelista"/>
        <w:numPr>
          <w:ilvl w:val="0"/>
          <w:numId w:val="26"/>
        </w:numPr>
        <w:rPr>
          <w:b/>
          <w:bCs/>
          <w:lang w:val="es-ES"/>
        </w:rPr>
      </w:pPr>
      <w:r w:rsidRPr="00FC78BA">
        <w:rPr>
          <w:b/>
          <w:bCs/>
          <w:lang w:val="es-ES"/>
        </w:rPr>
        <w:t>Conclusión del análisis de rendimiento</w:t>
      </w:r>
    </w:p>
    <w:p w:rsidRPr="00FC78BA" w:rsidR="00FC78BA" w:rsidP="00FC78BA" w:rsidRDefault="00FC78BA" w14:paraId="6C22E2C7" w14:textId="0CB900CB">
      <w:pPr>
        <w:pStyle w:val="Prrafodelista"/>
        <w:numPr>
          <w:ilvl w:val="0"/>
          <w:numId w:val="26"/>
        </w:numPr>
        <w:rPr>
          <w:b/>
          <w:bCs/>
          <w:lang w:val="es-ES"/>
        </w:rPr>
      </w:pPr>
      <w:r w:rsidRPr="00FC78BA">
        <w:rPr>
          <w:b/>
          <w:bCs/>
          <w:lang w:val="es-ES"/>
        </w:rPr>
        <w:t>Conclusiones</w:t>
      </w:r>
    </w:p>
    <w:p w:rsidR="00C51025" w:rsidRDefault="00C51025" w14:paraId="00C0EF9E" w14:textId="77777777"/>
    <w:p w:rsidR="00C51025" w:rsidRDefault="00C51025" w14:paraId="57E20E01" w14:textId="77777777"/>
    <w:p w:rsidR="00C51025" w:rsidRDefault="00C51025" w14:paraId="32AF256D" w14:textId="77777777"/>
    <w:p w:rsidR="00C51025" w:rsidRDefault="00C51025" w14:paraId="7E97F994" w14:textId="77777777"/>
    <w:p w:rsidR="00C51025" w:rsidRDefault="00C51025" w14:paraId="10C8BF15" w14:textId="77777777"/>
    <w:p w:rsidR="00C51025" w:rsidRDefault="00C51025" w14:paraId="2F2DB806" w14:textId="77777777"/>
    <w:p w:rsidR="00C51025" w:rsidRDefault="00C51025" w14:paraId="0A55D9E4" w14:textId="77777777"/>
    <w:p w:rsidR="00C51025" w:rsidRDefault="00C51025" w14:paraId="56592160" w14:textId="77777777"/>
    <w:p w:rsidR="00C51025" w:rsidRDefault="00C51025" w14:paraId="3B0A2816" w14:textId="77777777"/>
    <w:p w:rsidR="00C51025" w:rsidRDefault="00C51025" w14:paraId="0948A7B3" w14:textId="77777777"/>
    <w:p w:rsidR="00C51025" w:rsidRDefault="00C51025" w14:paraId="5D14CF44" w14:textId="77777777"/>
    <w:p w:rsidR="00C51025" w:rsidRDefault="00C51025" w14:paraId="43B251D0" w14:textId="77777777"/>
    <w:p w:rsidR="00C51025" w:rsidRDefault="00C51025" w14:paraId="3C5F3C59" w14:textId="77777777"/>
    <w:p w:rsidR="00C51025" w:rsidRDefault="00C51025" w14:paraId="4E3F52E2" w14:textId="77777777"/>
    <w:p w:rsidR="00C51025" w:rsidRDefault="00C51025" w14:paraId="491BBAA2" w14:textId="77777777"/>
    <w:p w:rsidR="00C51025" w:rsidRDefault="00C51025" w14:paraId="21AE68A0" w14:textId="77777777"/>
    <w:p w:rsidR="00C51025" w:rsidRDefault="00C51025" w14:paraId="3B3A68CD" w14:textId="77777777"/>
    <w:p w:rsidR="00C51025" w:rsidRDefault="00C51025" w14:paraId="272B9888" w14:textId="77777777"/>
    <w:p w:rsidR="0007382B" w:rsidRDefault="00C51025" w14:paraId="53C3DC05" w14:textId="39AA9700">
      <w:pPr>
        <w:pStyle w:val="Ttulo1"/>
      </w:pPr>
      <w:r>
        <w:t>Resumen Ejecutivo</w:t>
      </w:r>
    </w:p>
    <w:p w:rsidR="0007382B" w:rsidRDefault="00000000" w14:paraId="1BDC9AF0" w14:textId="77777777">
      <w:r>
        <w:t>Este informe resume las pruebas realizadas en los casos de prueba correspondientes a las funcionalidades de la entidad ProgressLog y Contract descritas en los requisitos del proyecto. Se incluye tanto testing funcional como hacking y análisis de la cobertura de código para los servicios asociados. El objetivo de estas pruebas es garantizar que las funcionalidades principales operen de manera correcta, detectando errores y vulnerabilidades en la implementación de las clases ProgressLog y Contract.</w:t>
      </w:r>
    </w:p>
    <w:p w:rsidR="0007382B" w:rsidRDefault="00000000" w14:paraId="7930AAF9" w14:textId="77777777">
      <w:pPr>
        <w:pStyle w:val="Ttulo1"/>
      </w:pPr>
      <w:r>
        <w:t>Introducción</w:t>
      </w:r>
    </w:p>
    <w:p w:rsidR="0007382B" w:rsidRDefault="00000000" w14:paraId="5B1BFEBA" w14:textId="09A11C72">
      <w:r>
        <w:t xml:space="preserve">En el contexto de este proyecto, se realizaron pruebas detalladas sobre los servicios de los contratos (Contract) y los registros de progreso (ProgressLog). En esta sección se presenta un análisis de los resultados obtenidos a partir de las pruebas para </w:t>
      </w:r>
      <w:r w:rsidR="00C51025">
        <w:t>las tareas</w:t>
      </w:r>
      <w:r>
        <w:t xml:space="preserve"> 6 y 7</w:t>
      </w:r>
      <w:r w:rsidR="00C51025">
        <w:t xml:space="preserve"> indicadas en los requisitos del estudiante 2</w:t>
      </w:r>
      <w:r>
        <w:t>, incluyendo la validación de las operaciones de creación</w:t>
      </w:r>
      <w:r w:rsidR="00C51025">
        <w:t>,</w:t>
      </w:r>
      <w:r>
        <w:t xml:space="preserve"> actualización</w:t>
      </w:r>
      <w:r w:rsidR="00C51025">
        <w:t>, publicación y borrado</w:t>
      </w:r>
      <w:r>
        <w:t xml:space="preserve"> de los elementos correspondientes.</w:t>
      </w:r>
    </w:p>
    <w:p w:rsidR="00C51025" w:rsidP="00C51025" w:rsidRDefault="00000000" w14:paraId="29ACA893" w14:textId="083DCC08">
      <w:pPr>
        <w:pStyle w:val="Ttulo1"/>
      </w:pPr>
      <w:r>
        <w:t>Contenido del Testing</w:t>
      </w:r>
    </w:p>
    <w:p w:rsidR="00C51025" w:rsidP="00C51025" w:rsidRDefault="00C51025" w14:paraId="14D35B04" w14:textId="7AB726E2">
      <w:pPr>
        <w:pStyle w:val="Ttulo2"/>
      </w:pPr>
      <w:r>
        <w:t>Casos de prueba sobre Contract</w:t>
      </w:r>
    </w:p>
    <w:p w:rsidRPr="00411072" w:rsidR="00411072" w:rsidP="00411072" w:rsidRDefault="00C51025" w14:paraId="6D2F2DE3" w14:textId="3C473904">
      <w:pPr>
        <w:pStyle w:val="Ttulo3"/>
        <w:rPr>
          <w:sz w:val="24"/>
          <w:szCs w:val="24"/>
        </w:rPr>
      </w:pPr>
      <w:r w:rsidRPr="00411072">
        <w:rPr>
          <w:sz w:val="24"/>
          <w:szCs w:val="24"/>
        </w:rPr>
        <w:t>Creación y actualización de un contrato (Create/Update Contract)</w:t>
      </w:r>
    </w:p>
    <w:p w:rsidRPr="00411072" w:rsidR="00411072" w:rsidP="00411072" w:rsidRDefault="00411072" w14:paraId="5E49F433" w14:textId="77777777"/>
    <w:p w:rsidR="00411072" w:rsidP="00AB706C" w:rsidRDefault="00C51025" w14:paraId="588D8890" w14:textId="2AB71C51">
      <w:pPr>
        <w:pStyle w:val="Prrafodelista"/>
        <w:numPr>
          <w:ilvl w:val="0"/>
          <w:numId w:val="15"/>
        </w:numPr>
      </w:pPr>
      <w:r w:rsidRPr="00411072">
        <w:rPr>
          <w:b/>
          <w:bCs/>
        </w:rPr>
        <w:t xml:space="preserve">Caso de prueba 1: </w:t>
      </w:r>
      <w:r w:rsidRPr="00411072" w:rsidR="000A3097">
        <w:rPr>
          <w:b/>
          <w:bCs/>
        </w:rPr>
        <w:t>Creación</w:t>
      </w:r>
      <w:r w:rsidRPr="00411072">
        <w:rPr>
          <w:b/>
          <w:bCs/>
        </w:rPr>
        <w:t xml:space="preserve"> Exitosa</w:t>
      </w:r>
      <w:r w:rsidRPr="00411072">
        <w:rPr>
          <w:b/>
          <w:bCs/>
        </w:rPr>
        <w:br/>
      </w:r>
      <w:r w:rsidRPr="00411072">
        <w:rPr>
          <w:b/>
          <w:bCs/>
        </w:rPr>
        <w:t>Descripción</w:t>
      </w:r>
      <w:r>
        <w:t>: Se verifica que el cliente puede crear un contrato existente con datos válidos.</w:t>
      </w:r>
      <w:r>
        <w:br/>
      </w:r>
      <w:r w:rsidRPr="00411072">
        <w:rPr>
          <w:b/>
          <w:bCs/>
        </w:rPr>
        <w:t>Resultado esperado:</w:t>
      </w:r>
      <w:r>
        <w:t xml:space="preserve"> Los cambios se reflejan correctamente en la interfaz y en la base de datos.</w:t>
      </w:r>
      <w:r>
        <w:br/>
      </w:r>
      <w:r w:rsidRPr="00411072">
        <w:rPr>
          <w:b/>
          <w:bCs/>
        </w:rPr>
        <w:t>Efectividad:</w:t>
      </w:r>
      <w:r>
        <w:t xml:space="preserve"> Alta, </w:t>
      </w:r>
      <w:r w:rsidR="000A3097">
        <w:t>se asegura la integridad de los datos ingresados y la persistencia correcta en la base de datos.</w:t>
      </w:r>
    </w:p>
    <w:p w:rsidRPr="00C51025" w:rsidR="00411072" w:rsidP="00411072" w:rsidRDefault="00411072" w14:paraId="420816F8" w14:textId="77777777">
      <w:pPr>
        <w:pStyle w:val="Prrafodelista"/>
      </w:pPr>
    </w:p>
    <w:p w:rsidR="00C51025" w:rsidP="00411072" w:rsidRDefault="00C51025" w14:paraId="335A1505" w14:textId="59D766FC">
      <w:pPr>
        <w:pStyle w:val="Prrafodelista"/>
        <w:numPr>
          <w:ilvl w:val="0"/>
          <w:numId w:val="15"/>
        </w:numPr>
      </w:pPr>
      <w:r w:rsidRPr="00411072">
        <w:rPr>
          <w:b/>
          <w:bCs/>
        </w:rPr>
        <w:t>Caso de prueba 2: Actualización Exitosa</w:t>
      </w:r>
      <w:r>
        <w:br/>
      </w:r>
      <w:r w:rsidRPr="00411072">
        <w:rPr>
          <w:b/>
          <w:bCs/>
        </w:rPr>
        <w:t>Descripción:</w:t>
      </w:r>
      <w:r>
        <w:t xml:space="preserve"> Se verifica que el cliente puede modificar un contrato existente con datos válidos.</w:t>
      </w:r>
      <w:r>
        <w:br/>
      </w:r>
      <w:r w:rsidRPr="00411072">
        <w:rPr>
          <w:b/>
          <w:bCs/>
        </w:rPr>
        <w:t>Resultado esperado:</w:t>
      </w:r>
      <w:r>
        <w:t xml:space="preserve"> Los cambios se reflejan correctamente en la interfaz y en la base de datos.</w:t>
      </w:r>
      <w:r>
        <w:br/>
      </w:r>
      <w:r w:rsidRPr="00411072">
        <w:rPr>
          <w:b/>
          <w:bCs/>
        </w:rPr>
        <w:t>Efectividad:</w:t>
      </w:r>
      <w:r>
        <w:t xml:space="preserve"> Alta, se asegura que la operación de actualización mantiene la coherencia del sistema.</w:t>
      </w:r>
    </w:p>
    <w:p w:rsidR="00411072" w:rsidP="00411072" w:rsidRDefault="00411072" w14:paraId="17170622" w14:textId="77777777">
      <w:pPr>
        <w:pStyle w:val="Prrafodelista"/>
      </w:pPr>
    </w:p>
    <w:p w:rsidR="00411072" w:rsidP="00411072" w:rsidRDefault="00411072" w14:paraId="17F53EC7" w14:textId="77777777"/>
    <w:p w:rsidR="00411072" w:rsidP="00411072" w:rsidRDefault="00C51025" w14:paraId="6ACF0147" w14:textId="2A1E89A1">
      <w:pPr>
        <w:pStyle w:val="Prrafodelista"/>
        <w:numPr>
          <w:ilvl w:val="0"/>
          <w:numId w:val="15"/>
        </w:numPr>
      </w:pPr>
      <w:r w:rsidRPr="00411072">
        <w:rPr>
          <w:b/>
          <w:bCs/>
        </w:rPr>
        <w:t>Caso de prueba 3: Campos Inválidos</w:t>
      </w:r>
      <w:r>
        <w:br/>
      </w:r>
      <w:r w:rsidRPr="00411072">
        <w:rPr>
          <w:b/>
          <w:bCs/>
        </w:rPr>
        <w:t>Descripción:</w:t>
      </w:r>
      <w:r>
        <w:t xml:space="preserve"> Se intenta actualizar el contrato con información no válida (por ejemplo,</w:t>
      </w:r>
      <w:r w:rsidR="000A3097">
        <w:t xml:space="preserve"> </w:t>
      </w:r>
      <w:r>
        <w:t xml:space="preserve">presupuesto </w:t>
      </w:r>
      <w:r w:rsidR="000A3097">
        <w:t>negative, divisa no correspondiente a la del proyecto relacionado con el contrato…</w:t>
      </w:r>
      <w:r>
        <w:t>).</w:t>
      </w:r>
      <w:r>
        <w:br/>
      </w:r>
      <w:r w:rsidRPr="00411072">
        <w:rPr>
          <w:b/>
          <w:bCs/>
        </w:rPr>
        <w:t>Resultado esperado:</w:t>
      </w:r>
      <w:r>
        <w:t xml:space="preserve"> Se emite un error que impide la actualización.</w:t>
      </w:r>
      <w:r>
        <w:br/>
      </w:r>
      <w:r w:rsidRPr="00411072">
        <w:rPr>
          <w:b/>
          <w:bCs/>
        </w:rPr>
        <w:t>Efectividad:</w:t>
      </w:r>
      <w:r>
        <w:t xml:space="preserve"> Alta, ya que evita la corrupción de datos.</w:t>
      </w:r>
      <w:r>
        <w:br/>
      </w:r>
    </w:p>
    <w:p w:rsidR="00411072" w:rsidP="00411072" w:rsidRDefault="000A3097" w14:paraId="5D874124" w14:textId="77A2B412">
      <w:pPr>
        <w:pStyle w:val="Prrafodelista"/>
        <w:numPr>
          <w:ilvl w:val="0"/>
          <w:numId w:val="15"/>
        </w:numPr>
      </w:pPr>
      <w:r w:rsidRPr="00411072">
        <w:rPr>
          <w:b/>
          <w:bCs/>
        </w:rPr>
        <w:t>Caso de prueba 4: Campos Vacíos</w:t>
      </w:r>
      <w:r>
        <w:br/>
      </w:r>
      <w:r w:rsidRPr="00411072">
        <w:rPr>
          <w:b/>
          <w:bCs/>
        </w:rPr>
        <w:t>Descripción:</w:t>
      </w:r>
      <w:r>
        <w:t xml:space="preserve"> Se intenta crear un registro dejando campos obligatorios vacíos.</w:t>
      </w:r>
      <w:r>
        <w:br/>
      </w:r>
      <w:r w:rsidRPr="00411072">
        <w:rPr>
          <w:b/>
          <w:bCs/>
        </w:rPr>
        <w:t>Resultado esperado:</w:t>
      </w:r>
      <w:r>
        <w:t xml:space="preserve"> Error de validación que impide la creación del registro.</w:t>
      </w:r>
      <w:r>
        <w:br/>
      </w:r>
      <w:r w:rsidRPr="00411072">
        <w:rPr>
          <w:b/>
          <w:bCs/>
        </w:rPr>
        <w:t>Efectividad:</w:t>
      </w:r>
      <w:r>
        <w:t xml:space="preserve"> Se confirma que el sistema maneja adecuadamente la validación de campos obligatorios.</w:t>
      </w:r>
    </w:p>
    <w:p w:rsidRPr="00411072" w:rsidR="00411072" w:rsidP="00411072" w:rsidRDefault="00411072" w14:paraId="4780D9AC" w14:textId="77777777">
      <w:pPr>
        <w:pStyle w:val="Prrafodelista"/>
      </w:pPr>
    </w:p>
    <w:p w:rsidR="00411072" w:rsidP="00411072" w:rsidRDefault="00C51025" w14:paraId="44C6AC3A" w14:textId="77777777">
      <w:pPr>
        <w:pStyle w:val="Prrafodelista"/>
        <w:numPr>
          <w:ilvl w:val="0"/>
          <w:numId w:val="15"/>
        </w:numPr>
      </w:pPr>
      <w:r w:rsidRPr="00411072">
        <w:rPr>
          <w:b/>
          <w:bCs/>
        </w:rPr>
        <w:t xml:space="preserve">Caso de prueba </w:t>
      </w:r>
      <w:r w:rsidRPr="00411072" w:rsidR="000A3097">
        <w:rPr>
          <w:b/>
          <w:bCs/>
        </w:rPr>
        <w:t>5</w:t>
      </w:r>
      <w:r w:rsidRPr="00411072">
        <w:rPr>
          <w:b/>
          <w:bCs/>
        </w:rPr>
        <w:t>: Hacking</w:t>
      </w:r>
      <w:r>
        <w:br/>
      </w:r>
      <w:r w:rsidRPr="00411072">
        <w:rPr>
          <w:b/>
          <w:bCs/>
        </w:rPr>
        <w:t>Descripción:</w:t>
      </w:r>
      <w:r>
        <w:t xml:space="preserve"> Se prueba si el sistema permite actualizar contratos ya publicados o contratos de otros usuarios.</w:t>
      </w:r>
      <w:r>
        <w:br/>
      </w:r>
      <w:r w:rsidRPr="00411072">
        <w:rPr>
          <w:b/>
          <w:bCs/>
        </w:rPr>
        <w:t>Resultado esperado:</w:t>
      </w:r>
      <w:r>
        <w:t xml:space="preserve"> Acceso denegado, con mensaje de error.</w:t>
      </w:r>
      <w:r>
        <w:br/>
      </w:r>
      <w:r w:rsidRPr="00411072">
        <w:rPr>
          <w:b/>
          <w:bCs/>
        </w:rPr>
        <w:t>Efectividad:</w:t>
      </w:r>
      <w:r>
        <w:t xml:space="preserve"> El sistema muestra la seguridad esperada al evitar actualizaciones no autorizadas.</w:t>
      </w:r>
    </w:p>
    <w:p w:rsidR="00411072" w:rsidP="00411072" w:rsidRDefault="00411072" w14:paraId="14CA173F" w14:textId="77777777">
      <w:pPr>
        <w:pStyle w:val="Prrafodelista"/>
      </w:pPr>
    </w:p>
    <w:p w:rsidRPr="00411072" w:rsidR="00411072" w:rsidP="00411072" w:rsidRDefault="00411072" w14:paraId="1028C5C9" w14:textId="77777777">
      <w:pPr>
        <w:pStyle w:val="Ttulo3"/>
        <w:rPr>
          <w:sz w:val="24"/>
          <w:szCs w:val="24"/>
          <w:lang w:val="es-ES"/>
        </w:rPr>
      </w:pPr>
      <w:r w:rsidRPr="00411072">
        <w:rPr>
          <w:sz w:val="24"/>
          <w:szCs w:val="24"/>
          <w:lang w:val="es-ES"/>
        </w:rPr>
        <w:t>Listar Contratos (List Contract)</w:t>
      </w:r>
    </w:p>
    <w:p w:rsidRPr="00411072" w:rsidR="00411072" w:rsidP="00411072" w:rsidRDefault="00411072" w14:paraId="0738696C" w14:textId="77777777">
      <w:pPr>
        <w:numPr>
          <w:ilvl w:val="0"/>
          <w:numId w:val="11"/>
        </w:numPr>
        <w:rPr>
          <w:lang w:val="es-ES"/>
        </w:rPr>
      </w:pPr>
      <w:r w:rsidRPr="00411072">
        <w:rPr>
          <w:b/>
          <w:bCs/>
          <w:lang w:val="es-ES"/>
        </w:rPr>
        <w:t>Caso de prueba 1: Listar contratos de un cliente</w:t>
      </w:r>
      <w:r w:rsidRPr="00411072">
        <w:rPr>
          <w:lang w:val="es-ES"/>
        </w:rPr>
        <w:br/>
      </w:r>
      <w:r w:rsidRPr="00411072">
        <w:rPr>
          <w:b/>
          <w:bCs/>
          <w:lang w:val="es-ES"/>
        </w:rPr>
        <w:t>Descripción:</w:t>
      </w:r>
      <w:r w:rsidRPr="00411072">
        <w:rPr>
          <w:lang w:val="es-ES"/>
        </w:rPr>
        <w:t xml:space="preserve"> Se prueba la capacidad del sistema para listar los contratos asociados a un cliente específico.</w:t>
      </w:r>
      <w:r w:rsidRPr="00411072">
        <w:rPr>
          <w:lang w:val="es-ES"/>
        </w:rPr>
        <w:br/>
      </w:r>
      <w:r w:rsidRPr="00411072">
        <w:rPr>
          <w:b/>
          <w:bCs/>
          <w:lang w:val="es-ES"/>
        </w:rPr>
        <w:t>Resultado esperado:</w:t>
      </w:r>
      <w:r w:rsidRPr="00411072">
        <w:rPr>
          <w:lang w:val="es-ES"/>
        </w:rPr>
        <w:t xml:space="preserve"> Los contratos asociados al cliente se listan correctamente en la interfaz de usuario.</w:t>
      </w:r>
      <w:r w:rsidRPr="00411072">
        <w:rPr>
          <w:lang w:val="es-ES"/>
        </w:rPr>
        <w:br/>
      </w:r>
      <w:r w:rsidRPr="00411072">
        <w:rPr>
          <w:b/>
          <w:bCs/>
          <w:lang w:val="es-ES"/>
        </w:rPr>
        <w:t>Efectividad:</w:t>
      </w:r>
      <w:r w:rsidRPr="00411072">
        <w:rPr>
          <w:lang w:val="es-ES"/>
        </w:rPr>
        <w:t xml:space="preserve"> Alta, se asegura que solo los contratos del cliente se muestren correctamente.</w:t>
      </w:r>
    </w:p>
    <w:p w:rsidR="00411072" w:rsidP="00411072" w:rsidRDefault="00411072" w14:paraId="1A30FD99" w14:textId="77777777">
      <w:pPr>
        <w:numPr>
          <w:ilvl w:val="0"/>
          <w:numId w:val="11"/>
        </w:numPr>
        <w:rPr>
          <w:lang w:val="es-ES"/>
        </w:rPr>
      </w:pPr>
      <w:r w:rsidRPr="00411072">
        <w:rPr>
          <w:b/>
          <w:bCs/>
          <w:lang w:val="es-ES"/>
        </w:rPr>
        <w:t>Caso de prueba 2: Hacking</w:t>
      </w:r>
      <w:r w:rsidRPr="00411072">
        <w:rPr>
          <w:lang w:val="es-ES"/>
        </w:rPr>
        <w:br/>
      </w:r>
      <w:r w:rsidRPr="00411072">
        <w:rPr>
          <w:b/>
          <w:bCs/>
          <w:lang w:val="es-ES"/>
        </w:rPr>
        <w:t>Descripción:</w:t>
      </w:r>
      <w:r w:rsidRPr="00411072">
        <w:rPr>
          <w:lang w:val="es-ES"/>
        </w:rPr>
        <w:t xml:space="preserve"> Se intenta acceder a la lista de contratos de un cliente sin la debida autorización.</w:t>
      </w:r>
      <w:r w:rsidRPr="00411072">
        <w:rPr>
          <w:lang w:val="es-ES"/>
        </w:rPr>
        <w:br/>
      </w:r>
      <w:r w:rsidRPr="00411072">
        <w:rPr>
          <w:b/>
          <w:bCs/>
          <w:lang w:val="es-ES"/>
        </w:rPr>
        <w:t>Resultado esperado:</w:t>
      </w:r>
      <w:r w:rsidRPr="00411072">
        <w:rPr>
          <w:lang w:val="es-ES"/>
        </w:rPr>
        <w:t xml:space="preserve"> Acceso denegado con mensaje de error.</w:t>
      </w:r>
      <w:r w:rsidRPr="00411072">
        <w:rPr>
          <w:lang w:val="es-ES"/>
        </w:rPr>
        <w:br/>
      </w:r>
      <w:r w:rsidRPr="00411072">
        <w:rPr>
          <w:b/>
          <w:bCs/>
          <w:lang w:val="es-ES"/>
        </w:rPr>
        <w:t>Efectividad:</w:t>
      </w:r>
      <w:r w:rsidRPr="00411072">
        <w:rPr>
          <w:lang w:val="es-ES"/>
        </w:rPr>
        <w:t xml:space="preserve"> El sistema garantiza la seguridad al evitar accesos no autorizados.</w:t>
      </w:r>
    </w:p>
    <w:p w:rsidR="00411072" w:rsidP="00411072" w:rsidRDefault="00411072" w14:paraId="1BD4AD3B" w14:textId="77777777">
      <w:pPr>
        <w:rPr>
          <w:lang w:val="es-ES"/>
        </w:rPr>
      </w:pPr>
    </w:p>
    <w:p w:rsidR="00411072" w:rsidP="00411072" w:rsidRDefault="00411072" w14:paraId="16B7C1DC" w14:textId="77777777">
      <w:pPr>
        <w:rPr>
          <w:lang w:val="es-ES"/>
        </w:rPr>
      </w:pPr>
    </w:p>
    <w:p w:rsidR="00411072" w:rsidP="00411072" w:rsidRDefault="00411072" w14:paraId="43A48286" w14:textId="77777777">
      <w:pPr>
        <w:rPr>
          <w:lang w:val="es-ES"/>
        </w:rPr>
      </w:pPr>
    </w:p>
    <w:p w:rsidR="00411072" w:rsidP="00411072" w:rsidRDefault="00411072" w14:paraId="68F0D814" w14:textId="77777777">
      <w:pPr>
        <w:rPr>
          <w:lang w:val="es-ES"/>
        </w:rPr>
      </w:pPr>
    </w:p>
    <w:p w:rsidRPr="00411072" w:rsidR="00411072" w:rsidP="00411072" w:rsidRDefault="00411072" w14:paraId="2B0F7724" w14:textId="77777777">
      <w:pPr>
        <w:rPr>
          <w:lang w:val="es-ES"/>
        </w:rPr>
      </w:pPr>
    </w:p>
    <w:p w:rsidRPr="00411072" w:rsidR="00411072" w:rsidP="00411072" w:rsidRDefault="00411072" w14:paraId="647D943F" w14:textId="77777777">
      <w:pPr>
        <w:pStyle w:val="Ttulo3"/>
        <w:rPr>
          <w:sz w:val="24"/>
          <w:szCs w:val="24"/>
          <w:lang w:val="es-ES"/>
        </w:rPr>
      </w:pPr>
      <w:r w:rsidRPr="00411072">
        <w:rPr>
          <w:sz w:val="24"/>
          <w:szCs w:val="24"/>
          <w:lang w:val="es-ES"/>
        </w:rPr>
        <w:t>Mostrar Detalles de Contrato (</w:t>
      </w:r>
      <w:proofErr w:type="gramStart"/>
      <w:r w:rsidRPr="00411072">
        <w:rPr>
          <w:sz w:val="24"/>
          <w:szCs w:val="24"/>
          <w:lang w:val="es-ES"/>
        </w:rPr>
        <w:t>Show</w:t>
      </w:r>
      <w:proofErr w:type="gramEnd"/>
      <w:r w:rsidRPr="00411072">
        <w:rPr>
          <w:sz w:val="24"/>
          <w:szCs w:val="24"/>
          <w:lang w:val="es-ES"/>
        </w:rPr>
        <w:t xml:space="preserve"> Contract)</w:t>
      </w:r>
    </w:p>
    <w:p w:rsidRPr="00411072" w:rsidR="00411072" w:rsidP="00411072" w:rsidRDefault="00411072" w14:paraId="40AD2188" w14:textId="77777777">
      <w:pPr>
        <w:numPr>
          <w:ilvl w:val="0"/>
          <w:numId w:val="12"/>
        </w:numPr>
        <w:rPr>
          <w:lang w:val="es-ES"/>
        </w:rPr>
      </w:pPr>
      <w:r w:rsidRPr="00411072">
        <w:rPr>
          <w:b/>
          <w:bCs/>
          <w:lang w:val="es-ES"/>
        </w:rPr>
        <w:t>Caso de prueba 1: Mostrar detalles del contrato</w:t>
      </w:r>
      <w:r w:rsidRPr="00411072">
        <w:rPr>
          <w:lang w:val="es-ES"/>
        </w:rPr>
        <w:br/>
      </w:r>
      <w:r w:rsidRPr="00411072">
        <w:rPr>
          <w:b/>
          <w:bCs/>
          <w:lang w:val="es-ES"/>
        </w:rPr>
        <w:t>Descripción:</w:t>
      </w:r>
      <w:r w:rsidRPr="00411072">
        <w:rPr>
          <w:lang w:val="es-ES"/>
        </w:rPr>
        <w:t xml:space="preserve"> Se prueba la capacidad del sistema para mostrar los detalles de un contrato específico.</w:t>
      </w:r>
      <w:r w:rsidRPr="00411072">
        <w:rPr>
          <w:lang w:val="es-ES"/>
        </w:rPr>
        <w:br/>
      </w:r>
      <w:r w:rsidRPr="00411072">
        <w:rPr>
          <w:b/>
          <w:bCs/>
          <w:lang w:val="es-ES"/>
        </w:rPr>
        <w:t>Resultado esperado:</w:t>
      </w:r>
      <w:r w:rsidRPr="00411072">
        <w:rPr>
          <w:lang w:val="es-ES"/>
        </w:rPr>
        <w:t xml:space="preserve"> Los detalles del contrato se muestran correctamente.</w:t>
      </w:r>
      <w:r w:rsidRPr="00411072">
        <w:rPr>
          <w:lang w:val="es-ES"/>
        </w:rPr>
        <w:br/>
      </w:r>
      <w:r w:rsidRPr="00411072">
        <w:rPr>
          <w:b/>
          <w:bCs/>
          <w:lang w:val="es-ES"/>
        </w:rPr>
        <w:t>Efectividad:</w:t>
      </w:r>
      <w:r w:rsidRPr="00411072">
        <w:rPr>
          <w:lang w:val="es-ES"/>
        </w:rPr>
        <w:t xml:space="preserve"> Alta, se asegura que los detalles del contrato se muestren correctamente.</w:t>
      </w:r>
    </w:p>
    <w:p w:rsidRPr="00411072" w:rsidR="00411072" w:rsidP="00411072" w:rsidRDefault="00411072" w14:paraId="4CEC46C8" w14:textId="77777777">
      <w:pPr>
        <w:numPr>
          <w:ilvl w:val="0"/>
          <w:numId w:val="12"/>
        </w:numPr>
        <w:rPr>
          <w:lang w:val="es-ES"/>
        </w:rPr>
      </w:pPr>
      <w:r w:rsidRPr="00411072">
        <w:rPr>
          <w:b/>
          <w:bCs/>
          <w:lang w:val="es-ES"/>
        </w:rPr>
        <w:t>Caso de prueba 2: Hacking</w:t>
      </w:r>
      <w:r w:rsidRPr="00411072">
        <w:rPr>
          <w:lang w:val="es-ES"/>
        </w:rPr>
        <w:br/>
      </w:r>
      <w:r w:rsidRPr="00411072">
        <w:rPr>
          <w:b/>
          <w:bCs/>
          <w:lang w:val="es-ES"/>
        </w:rPr>
        <w:t>Descripción:</w:t>
      </w:r>
      <w:r w:rsidRPr="00411072">
        <w:rPr>
          <w:lang w:val="es-ES"/>
        </w:rPr>
        <w:t xml:space="preserve"> Se intenta acceder a los detalles de un contrato sin la debida autorización.</w:t>
      </w:r>
      <w:r w:rsidRPr="00411072">
        <w:rPr>
          <w:lang w:val="es-ES"/>
        </w:rPr>
        <w:br/>
      </w:r>
      <w:r w:rsidRPr="00411072">
        <w:rPr>
          <w:b/>
          <w:bCs/>
          <w:lang w:val="es-ES"/>
        </w:rPr>
        <w:t>Resultado esperado:</w:t>
      </w:r>
      <w:r w:rsidRPr="00411072">
        <w:rPr>
          <w:lang w:val="es-ES"/>
        </w:rPr>
        <w:t xml:space="preserve"> Acceso denegado con mensaje de error.</w:t>
      </w:r>
      <w:r w:rsidRPr="00411072">
        <w:rPr>
          <w:lang w:val="es-ES"/>
        </w:rPr>
        <w:br/>
      </w:r>
      <w:r w:rsidRPr="00411072">
        <w:rPr>
          <w:b/>
          <w:bCs/>
          <w:lang w:val="es-ES"/>
        </w:rPr>
        <w:t>Efectividad:</w:t>
      </w:r>
      <w:r w:rsidRPr="00411072">
        <w:rPr>
          <w:lang w:val="es-ES"/>
        </w:rPr>
        <w:t xml:space="preserve"> El sistema asegura la privacidad de los datos al evitar accesos no autorizados.</w:t>
      </w:r>
    </w:p>
    <w:p w:rsidRPr="00411072" w:rsidR="00411072" w:rsidP="00411072" w:rsidRDefault="00411072" w14:paraId="1F644179" w14:textId="77777777">
      <w:pPr>
        <w:pStyle w:val="Ttulo3"/>
        <w:rPr>
          <w:sz w:val="24"/>
          <w:szCs w:val="24"/>
          <w:lang w:val="es-ES"/>
        </w:rPr>
      </w:pPr>
      <w:r w:rsidRPr="00411072">
        <w:rPr>
          <w:sz w:val="24"/>
          <w:szCs w:val="24"/>
          <w:lang w:val="es-ES"/>
        </w:rPr>
        <w:t>Eliminar Contrato (Delete Contract)</w:t>
      </w:r>
    </w:p>
    <w:p w:rsidRPr="00411072" w:rsidR="00411072" w:rsidP="00411072" w:rsidRDefault="00411072" w14:paraId="64307820" w14:textId="77777777">
      <w:pPr>
        <w:numPr>
          <w:ilvl w:val="0"/>
          <w:numId w:val="13"/>
        </w:numPr>
        <w:rPr>
          <w:lang w:val="es-ES"/>
        </w:rPr>
      </w:pPr>
      <w:r w:rsidRPr="00411072">
        <w:rPr>
          <w:b/>
          <w:bCs/>
          <w:lang w:val="es-ES"/>
        </w:rPr>
        <w:t>Caso de prueba 1: Eliminar un contrato existente</w:t>
      </w:r>
      <w:r w:rsidRPr="00411072">
        <w:rPr>
          <w:lang w:val="es-ES"/>
        </w:rPr>
        <w:br/>
      </w:r>
      <w:r w:rsidRPr="00411072">
        <w:rPr>
          <w:b/>
          <w:bCs/>
          <w:lang w:val="es-ES"/>
        </w:rPr>
        <w:t>Descripción:</w:t>
      </w:r>
      <w:r w:rsidRPr="00411072">
        <w:rPr>
          <w:lang w:val="es-ES"/>
        </w:rPr>
        <w:t xml:space="preserve"> Se prueba la capacidad del cliente para eliminar un contrato en modo borrador.</w:t>
      </w:r>
      <w:r w:rsidRPr="00411072">
        <w:rPr>
          <w:lang w:val="es-ES"/>
        </w:rPr>
        <w:br/>
      </w:r>
      <w:r w:rsidRPr="00411072">
        <w:rPr>
          <w:b/>
          <w:bCs/>
          <w:lang w:val="es-ES"/>
        </w:rPr>
        <w:t>Resultado esperado:</w:t>
      </w:r>
      <w:r w:rsidRPr="00411072">
        <w:rPr>
          <w:lang w:val="es-ES"/>
        </w:rPr>
        <w:t xml:space="preserve"> El contrato se elimina correctamente de la base de datos.</w:t>
      </w:r>
      <w:r w:rsidRPr="00411072">
        <w:rPr>
          <w:lang w:val="es-ES"/>
        </w:rPr>
        <w:br/>
      </w:r>
      <w:r w:rsidRPr="00411072">
        <w:rPr>
          <w:b/>
          <w:bCs/>
          <w:lang w:val="es-ES"/>
        </w:rPr>
        <w:t>Efectividad:</w:t>
      </w:r>
      <w:r w:rsidRPr="00411072">
        <w:rPr>
          <w:lang w:val="es-ES"/>
        </w:rPr>
        <w:t xml:space="preserve"> Alta, se asegura que solo los contratos en modo borrador puedan ser eliminados.</w:t>
      </w:r>
    </w:p>
    <w:p w:rsidRPr="00411072" w:rsidR="00411072" w:rsidP="00411072" w:rsidRDefault="00411072" w14:paraId="327D542B" w14:textId="77777777">
      <w:pPr>
        <w:numPr>
          <w:ilvl w:val="0"/>
          <w:numId w:val="13"/>
        </w:numPr>
        <w:rPr>
          <w:lang w:val="es-ES"/>
        </w:rPr>
      </w:pPr>
      <w:r w:rsidRPr="00411072">
        <w:rPr>
          <w:b/>
          <w:bCs/>
          <w:lang w:val="es-ES"/>
        </w:rPr>
        <w:t>Caso de prueba 2: Hacking</w:t>
      </w:r>
      <w:r w:rsidRPr="00411072">
        <w:rPr>
          <w:lang w:val="es-ES"/>
        </w:rPr>
        <w:br/>
      </w:r>
      <w:r w:rsidRPr="00411072">
        <w:rPr>
          <w:b/>
          <w:bCs/>
          <w:lang w:val="es-ES"/>
        </w:rPr>
        <w:t>Descripción:</w:t>
      </w:r>
      <w:r w:rsidRPr="00411072">
        <w:rPr>
          <w:lang w:val="es-ES"/>
        </w:rPr>
        <w:t xml:space="preserve"> Se intenta eliminar un contrato ya publicado o perteneciente a otro usuario.</w:t>
      </w:r>
      <w:r w:rsidRPr="00411072">
        <w:rPr>
          <w:lang w:val="es-ES"/>
        </w:rPr>
        <w:br/>
      </w:r>
      <w:r w:rsidRPr="00411072">
        <w:rPr>
          <w:b/>
          <w:bCs/>
          <w:lang w:val="es-ES"/>
        </w:rPr>
        <w:t>Resultado esperado:</w:t>
      </w:r>
      <w:r w:rsidRPr="00411072">
        <w:rPr>
          <w:lang w:val="es-ES"/>
        </w:rPr>
        <w:t xml:space="preserve"> Acceso denegado con mensaje de error.</w:t>
      </w:r>
      <w:r w:rsidRPr="00411072">
        <w:rPr>
          <w:lang w:val="es-ES"/>
        </w:rPr>
        <w:br/>
      </w:r>
      <w:r w:rsidRPr="00411072">
        <w:rPr>
          <w:b/>
          <w:bCs/>
          <w:lang w:val="es-ES"/>
        </w:rPr>
        <w:t>Efectividad:</w:t>
      </w:r>
      <w:r w:rsidRPr="00411072">
        <w:rPr>
          <w:lang w:val="es-ES"/>
        </w:rPr>
        <w:t xml:space="preserve"> El sistema evita eliminaciones no autorizadas de contratos.</w:t>
      </w:r>
    </w:p>
    <w:p w:rsidRPr="00411072" w:rsidR="00411072" w:rsidP="00411072" w:rsidRDefault="00411072" w14:paraId="0D12C8B8" w14:textId="77777777">
      <w:pPr>
        <w:pStyle w:val="Ttulo3"/>
        <w:rPr>
          <w:sz w:val="24"/>
          <w:szCs w:val="24"/>
          <w:lang w:val="es-ES"/>
        </w:rPr>
      </w:pPr>
      <w:r w:rsidRPr="00411072">
        <w:rPr>
          <w:sz w:val="24"/>
          <w:szCs w:val="24"/>
          <w:lang w:val="es-ES"/>
        </w:rPr>
        <w:t>Publicar Contrato (Publish Contract)</w:t>
      </w:r>
    </w:p>
    <w:p w:rsidRPr="00411072" w:rsidR="00411072" w:rsidP="00411072" w:rsidRDefault="00411072" w14:paraId="24AAFF2E" w14:textId="77777777">
      <w:pPr>
        <w:numPr>
          <w:ilvl w:val="0"/>
          <w:numId w:val="14"/>
        </w:numPr>
        <w:rPr>
          <w:lang w:val="es-ES"/>
        </w:rPr>
      </w:pPr>
      <w:r w:rsidRPr="00411072">
        <w:rPr>
          <w:b/>
          <w:bCs/>
          <w:lang w:val="es-ES"/>
        </w:rPr>
        <w:t>Caso de prueba 1: Publicación exitosa</w:t>
      </w:r>
      <w:r w:rsidRPr="00411072">
        <w:rPr>
          <w:lang w:val="es-ES"/>
        </w:rPr>
        <w:br/>
      </w:r>
      <w:r w:rsidRPr="00411072">
        <w:rPr>
          <w:b/>
          <w:bCs/>
          <w:lang w:val="es-ES"/>
        </w:rPr>
        <w:t>Descripción:</w:t>
      </w:r>
      <w:r w:rsidRPr="00411072">
        <w:rPr>
          <w:lang w:val="es-ES"/>
        </w:rPr>
        <w:t xml:space="preserve"> Se prueba que un cliente puede publicar un contrato cumpliendo todas las restricciones.</w:t>
      </w:r>
      <w:r w:rsidRPr="00411072">
        <w:rPr>
          <w:lang w:val="es-ES"/>
        </w:rPr>
        <w:br/>
      </w:r>
      <w:r w:rsidRPr="00411072">
        <w:rPr>
          <w:b/>
          <w:bCs/>
          <w:lang w:val="es-ES"/>
        </w:rPr>
        <w:t>Resultado esperado:</w:t>
      </w:r>
      <w:r w:rsidRPr="00411072">
        <w:rPr>
          <w:lang w:val="es-ES"/>
        </w:rPr>
        <w:t xml:space="preserve"> El contrato se publica correctamente.</w:t>
      </w:r>
      <w:r w:rsidRPr="00411072">
        <w:rPr>
          <w:lang w:val="es-ES"/>
        </w:rPr>
        <w:br/>
      </w:r>
      <w:r w:rsidRPr="00411072">
        <w:rPr>
          <w:b/>
          <w:bCs/>
          <w:lang w:val="es-ES"/>
        </w:rPr>
        <w:t>Efectividad:</w:t>
      </w:r>
      <w:r w:rsidRPr="00411072">
        <w:rPr>
          <w:lang w:val="es-ES"/>
        </w:rPr>
        <w:t xml:space="preserve"> Alta, se asegura que los contratos se publiquen bajo las reglas correctas.</w:t>
      </w:r>
    </w:p>
    <w:p w:rsidRPr="00411072" w:rsidR="00411072" w:rsidP="00411072" w:rsidRDefault="00411072" w14:paraId="4F0C545D" w14:textId="77777777">
      <w:pPr>
        <w:numPr>
          <w:ilvl w:val="0"/>
          <w:numId w:val="10"/>
        </w:numPr>
        <w:rPr>
          <w:lang w:val="es-ES"/>
        </w:rPr>
      </w:pPr>
      <w:r w:rsidRPr="00411072">
        <w:rPr>
          <w:b/>
          <w:bCs/>
          <w:lang w:val="es-ES"/>
        </w:rPr>
        <w:t xml:space="preserve">Caso de prueba 2: </w:t>
      </w:r>
      <w:r>
        <w:rPr>
          <w:b/>
          <w:bCs/>
          <w:lang w:val="es-ES"/>
        </w:rPr>
        <w:t>Hack</w:t>
      </w:r>
      <w:r w:rsidRPr="00411072">
        <w:rPr>
          <w:lang w:val="es-ES"/>
        </w:rPr>
        <w:br/>
      </w:r>
      <w:r w:rsidRPr="00411072">
        <w:rPr>
          <w:b/>
          <w:bCs/>
          <w:lang w:val="es-ES"/>
        </w:rPr>
        <w:t>Descripción:</w:t>
      </w:r>
      <w:r w:rsidRPr="00411072">
        <w:rPr>
          <w:lang w:val="es-ES"/>
        </w:rPr>
        <w:t xml:space="preserve"> Se prueba si el sistema permite </w:t>
      </w:r>
      <w:r>
        <w:rPr>
          <w:lang w:val="es-ES"/>
        </w:rPr>
        <w:t>publicar</w:t>
      </w:r>
      <w:r w:rsidRPr="00411072">
        <w:rPr>
          <w:lang w:val="es-ES"/>
        </w:rPr>
        <w:t xml:space="preserve"> contratos de otros usuarios.</w:t>
      </w:r>
      <w:r w:rsidRPr="00411072">
        <w:rPr>
          <w:lang w:val="es-ES"/>
        </w:rPr>
        <w:br/>
      </w:r>
      <w:r w:rsidRPr="00411072">
        <w:rPr>
          <w:b/>
          <w:bCs/>
          <w:lang w:val="es-ES"/>
        </w:rPr>
        <w:t>Resultado esperado:</w:t>
      </w:r>
      <w:r w:rsidRPr="00411072">
        <w:rPr>
          <w:lang w:val="es-ES"/>
        </w:rPr>
        <w:t xml:space="preserve"> Acceso denegado, con mensaje de error.</w:t>
      </w:r>
      <w:r w:rsidRPr="00411072">
        <w:rPr>
          <w:lang w:val="es-ES"/>
        </w:rPr>
        <w:br/>
      </w:r>
      <w:r w:rsidRPr="00411072">
        <w:rPr>
          <w:b/>
          <w:bCs/>
          <w:lang w:val="es-ES"/>
        </w:rPr>
        <w:t>Efectividad:</w:t>
      </w:r>
      <w:r w:rsidRPr="00411072">
        <w:rPr>
          <w:lang w:val="es-ES"/>
        </w:rPr>
        <w:t xml:space="preserve"> El sistema muestra la seguridad esperada al evitar actualizaciones no autorizadas.</w:t>
      </w:r>
    </w:p>
    <w:p w:rsidRPr="00C51025" w:rsidR="00C51025" w:rsidP="00C51025" w:rsidRDefault="00C51025" w14:paraId="2A08207E" w14:textId="4E752327">
      <w:r>
        <w:br/>
      </w:r>
    </w:p>
    <w:p w:rsidR="0007382B" w:rsidRDefault="00000000" w14:paraId="3C95D185" w14:textId="6F5F8184">
      <w:pPr>
        <w:pStyle w:val="Ttulo2"/>
      </w:pPr>
      <w:r>
        <w:t>Casos de prueba sobre ProgressLog</w:t>
      </w:r>
    </w:p>
    <w:p w:rsidRPr="00411072" w:rsidR="0007382B" w:rsidRDefault="00000000" w14:paraId="5A93B4DB" w14:textId="3E3B7799">
      <w:pPr>
        <w:pStyle w:val="Ttulo3"/>
        <w:rPr>
          <w:sz w:val="24"/>
          <w:szCs w:val="24"/>
        </w:rPr>
      </w:pPr>
      <w:r w:rsidRPr="00411072">
        <w:rPr>
          <w:sz w:val="24"/>
          <w:szCs w:val="24"/>
        </w:rPr>
        <w:t xml:space="preserve">Crear </w:t>
      </w:r>
      <w:r w:rsidR="00B75A61">
        <w:rPr>
          <w:sz w:val="24"/>
          <w:szCs w:val="24"/>
        </w:rPr>
        <w:t xml:space="preserve">y Actualizar </w:t>
      </w:r>
      <w:r w:rsidRPr="00411072">
        <w:rPr>
          <w:sz w:val="24"/>
          <w:szCs w:val="24"/>
        </w:rPr>
        <w:t>Registro de Progreso (Create</w:t>
      </w:r>
      <w:r w:rsidR="00B75A61">
        <w:rPr>
          <w:sz w:val="24"/>
          <w:szCs w:val="24"/>
        </w:rPr>
        <w:t>/Update</w:t>
      </w:r>
      <w:r w:rsidRPr="00411072">
        <w:rPr>
          <w:sz w:val="24"/>
          <w:szCs w:val="24"/>
        </w:rPr>
        <w:t xml:space="preserve"> ProgressLog)</w:t>
      </w:r>
    </w:p>
    <w:p w:rsidRPr="00411072" w:rsidR="00411072" w:rsidP="00411072" w:rsidRDefault="00411072" w14:paraId="20A1DF50" w14:textId="77777777"/>
    <w:p w:rsidR="0007382B" w:rsidP="00411072" w:rsidRDefault="00000000" w14:paraId="6F8E11B8" w14:textId="77777777">
      <w:pPr>
        <w:pStyle w:val="Prrafodelista"/>
        <w:numPr>
          <w:ilvl w:val="0"/>
          <w:numId w:val="16"/>
        </w:numPr>
      </w:pPr>
      <w:r w:rsidRPr="00411072">
        <w:rPr>
          <w:b/>
          <w:bCs/>
        </w:rPr>
        <w:t>Caso de prueba 1: Creación Exitosa</w:t>
      </w:r>
      <w:r>
        <w:br/>
      </w:r>
      <w:r w:rsidRPr="00411072">
        <w:rPr>
          <w:b/>
          <w:bCs/>
        </w:rPr>
        <w:t>Descripción:</w:t>
      </w:r>
      <w:r>
        <w:t xml:space="preserve"> Se verifica que el cliente puede crear un registro de progreso válido con todos los datos correctos.</w:t>
      </w:r>
      <w:r>
        <w:br/>
      </w:r>
      <w:r w:rsidRPr="00411072">
        <w:rPr>
          <w:b/>
          <w:bCs/>
        </w:rPr>
        <w:t>Resultado esperado:</w:t>
      </w:r>
      <w:r>
        <w:t xml:space="preserve"> Registro de progreso creado correctamente y almacenado en la base de datos.</w:t>
      </w:r>
      <w:r>
        <w:br/>
      </w:r>
      <w:r w:rsidRPr="00411072">
        <w:rPr>
          <w:b/>
          <w:bCs/>
        </w:rPr>
        <w:t>Efectividad:</w:t>
      </w:r>
      <w:r>
        <w:t xml:space="preserve"> Alta, se asegura la integridad de los datos ingresados y la persistencia correcta.</w:t>
      </w:r>
      <w:r>
        <w:br/>
      </w:r>
    </w:p>
    <w:p w:rsidR="00B75A61" w:rsidP="00411072" w:rsidRDefault="00B75A61" w14:paraId="0E7C1E39" w14:textId="22E1C3FD">
      <w:pPr>
        <w:pStyle w:val="Prrafodelista"/>
        <w:numPr>
          <w:ilvl w:val="0"/>
          <w:numId w:val="16"/>
        </w:numPr>
      </w:pPr>
      <w:r w:rsidRPr="00411072">
        <w:rPr>
          <w:b/>
          <w:bCs/>
        </w:rPr>
        <w:t xml:space="preserve">Caso de prueba 1: </w:t>
      </w:r>
      <w:r>
        <w:rPr>
          <w:b/>
          <w:bCs/>
        </w:rPr>
        <w:t>Actualización</w:t>
      </w:r>
      <w:r w:rsidRPr="00411072">
        <w:rPr>
          <w:b/>
          <w:bCs/>
        </w:rPr>
        <w:t xml:space="preserve"> Exitosa</w:t>
      </w:r>
      <w:r>
        <w:br/>
      </w:r>
      <w:r w:rsidRPr="00411072">
        <w:rPr>
          <w:b/>
          <w:bCs/>
        </w:rPr>
        <w:t>Descripción:</w:t>
      </w:r>
      <w:r>
        <w:t xml:space="preserve"> Se verifica que el cliente puede actualizar un registro de progreso existente con todos los datos correctos.</w:t>
      </w:r>
      <w:r>
        <w:br/>
      </w:r>
      <w:r w:rsidRPr="00411072">
        <w:rPr>
          <w:b/>
          <w:bCs/>
        </w:rPr>
        <w:t>Resultado esperado:</w:t>
      </w:r>
      <w:r>
        <w:t xml:space="preserve"> Registro de progreso creado correctamente y almacenado en la base de datos.</w:t>
      </w:r>
      <w:r>
        <w:br/>
      </w:r>
      <w:r w:rsidRPr="00411072">
        <w:rPr>
          <w:b/>
          <w:bCs/>
        </w:rPr>
        <w:t>Efectividad:</w:t>
      </w:r>
      <w:r>
        <w:t xml:space="preserve"> Alta, se asegura la integridad de los datos ingresados y la persistencia correcta.</w:t>
      </w:r>
    </w:p>
    <w:p w:rsidR="00B75A61" w:rsidP="00B75A61" w:rsidRDefault="00B75A61" w14:paraId="21E2570D" w14:textId="77777777">
      <w:pPr>
        <w:pStyle w:val="Prrafodelista"/>
      </w:pPr>
    </w:p>
    <w:p w:rsidR="0007382B" w:rsidP="00411072" w:rsidRDefault="00000000" w14:paraId="384AA9B8" w14:textId="1110B416">
      <w:pPr>
        <w:pStyle w:val="Prrafodelista"/>
        <w:numPr>
          <w:ilvl w:val="0"/>
          <w:numId w:val="16"/>
        </w:numPr>
      </w:pPr>
      <w:r w:rsidRPr="00411072">
        <w:rPr>
          <w:b/>
          <w:bCs/>
        </w:rPr>
        <w:t xml:space="preserve">Caso de prueba </w:t>
      </w:r>
      <w:r w:rsidR="00B75A61">
        <w:rPr>
          <w:b/>
          <w:bCs/>
        </w:rPr>
        <w:t>3</w:t>
      </w:r>
      <w:r w:rsidRPr="00411072">
        <w:rPr>
          <w:b/>
          <w:bCs/>
        </w:rPr>
        <w:t>: Campos Vacíos</w:t>
      </w:r>
      <w:r>
        <w:br/>
      </w:r>
      <w:r w:rsidRPr="00B75A61">
        <w:rPr>
          <w:b/>
          <w:bCs/>
        </w:rPr>
        <w:t>Descripción:</w:t>
      </w:r>
      <w:r>
        <w:t xml:space="preserve"> Se intenta crear un registro dejando campos obligatorios vacíos.</w:t>
      </w:r>
      <w:r>
        <w:br/>
      </w:r>
      <w:r w:rsidRPr="00B75A61">
        <w:rPr>
          <w:b/>
          <w:bCs/>
        </w:rPr>
        <w:t>Resultado esperado:</w:t>
      </w:r>
      <w:r>
        <w:t xml:space="preserve"> Error de validación que impide la creación del registro.</w:t>
      </w:r>
      <w:r>
        <w:br/>
      </w:r>
      <w:r w:rsidRPr="00411072">
        <w:rPr>
          <w:b/>
          <w:bCs/>
        </w:rPr>
        <w:t>Efectividad:</w:t>
      </w:r>
      <w:r>
        <w:t xml:space="preserve"> Se confirma que el sistema maneja adecuadamente la validación de campos obligatorios</w:t>
      </w:r>
      <w:r w:rsidR="00411072">
        <w:t>.</w:t>
      </w:r>
    </w:p>
    <w:p w:rsidR="00411072" w:rsidP="00411072" w:rsidRDefault="00411072" w14:paraId="2155EB64" w14:textId="016AB807">
      <w:pPr>
        <w:pStyle w:val="Prrafodelista"/>
      </w:pPr>
    </w:p>
    <w:p w:rsidR="0007382B" w:rsidP="00411072" w:rsidRDefault="00000000" w14:paraId="235DC4A6" w14:textId="573F9EF6">
      <w:pPr>
        <w:pStyle w:val="Prrafodelista"/>
        <w:numPr>
          <w:ilvl w:val="0"/>
          <w:numId w:val="16"/>
        </w:numPr>
      </w:pPr>
      <w:r w:rsidRPr="00411072">
        <w:rPr>
          <w:b/>
          <w:bCs/>
        </w:rPr>
        <w:t xml:space="preserve">Caso de prueba </w:t>
      </w:r>
      <w:r w:rsidR="00B75A61">
        <w:rPr>
          <w:b/>
          <w:bCs/>
        </w:rPr>
        <w:t>4</w:t>
      </w:r>
      <w:r w:rsidRPr="00411072">
        <w:rPr>
          <w:b/>
          <w:bCs/>
        </w:rPr>
        <w:t>: Datos Inválidos</w:t>
      </w:r>
      <w:r>
        <w:br/>
      </w:r>
      <w:r w:rsidRPr="00411072">
        <w:rPr>
          <w:b/>
          <w:bCs/>
        </w:rPr>
        <w:t>Descripción:</w:t>
      </w:r>
      <w:r>
        <w:t xml:space="preserve"> Se ingresan valores incorrectos en los campos, como fechas futuras o porcentajes negativos.</w:t>
      </w:r>
      <w:r>
        <w:br/>
      </w:r>
      <w:r w:rsidRPr="00411072">
        <w:rPr>
          <w:b/>
          <w:bCs/>
        </w:rPr>
        <w:t>Resultado esperado:</w:t>
      </w:r>
      <w:r>
        <w:t xml:space="preserve"> Error de validación que bloquea el progreso.</w:t>
      </w:r>
      <w:r>
        <w:br/>
      </w:r>
      <w:r w:rsidRPr="00411072">
        <w:rPr>
          <w:b/>
          <w:bCs/>
        </w:rPr>
        <w:t>Efectividad:</w:t>
      </w:r>
      <w:r>
        <w:t xml:space="preserve"> Se identifican correctamente los errores de validación.</w:t>
      </w:r>
      <w:r>
        <w:br/>
      </w:r>
    </w:p>
    <w:p w:rsidR="00411072" w:rsidP="00411072" w:rsidRDefault="00000000" w14:paraId="28FCAA42" w14:textId="3B42C542">
      <w:pPr>
        <w:pStyle w:val="Prrafodelista"/>
        <w:numPr>
          <w:ilvl w:val="0"/>
          <w:numId w:val="16"/>
        </w:numPr>
      </w:pPr>
      <w:r w:rsidRPr="00411072">
        <w:rPr>
          <w:b/>
          <w:bCs/>
        </w:rPr>
        <w:t xml:space="preserve">Caso de prueba </w:t>
      </w:r>
      <w:r w:rsidR="00B75A61">
        <w:rPr>
          <w:b/>
          <w:bCs/>
        </w:rPr>
        <w:t>5</w:t>
      </w:r>
      <w:r w:rsidRPr="00411072">
        <w:rPr>
          <w:b/>
          <w:bCs/>
        </w:rPr>
        <w:t>: Hacking</w:t>
      </w:r>
      <w:r>
        <w:br/>
      </w:r>
      <w:r w:rsidRPr="00411072">
        <w:rPr>
          <w:b/>
          <w:bCs/>
        </w:rPr>
        <w:t>Descripción:</w:t>
      </w:r>
      <w:r>
        <w:t xml:space="preserve"> Se intenta acceder al formulario de creación de registro de progreso sin estar autenticado o con un rol incorrecto.</w:t>
      </w:r>
      <w:r>
        <w:br/>
      </w:r>
      <w:r w:rsidRPr="00411072">
        <w:rPr>
          <w:b/>
          <w:bCs/>
        </w:rPr>
        <w:t>Resultado esperado:</w:t>
      </w:r>
      <w:r>
        <w:t xml:space="preserve"> Acceso denegado y mensaje de error.</w:t>
      </w:r>
      <w:r>
        <w:br/>
      </w:r>
      <w:r w:rsidRPr="00411072">
        <w:rPr>
          <w:b/>
          <w:bCs/>
        </w:rPr>
        <w:t>Efectividad:</w:t>
      </w:r>
      <w:r>
        <w:t xml:space="preserve"> Se garantiza la seguridad del sistema.</w:t>
      </w:r>
    </w:p>
    <w:p w:rsidR="00B75A61" w:rsidP="00B75A61" w:rsidRDefault="00B75A61" w14:paraId="1F99E244" w14:textId="77777777"/>
    <w:p w:rsidR="00B75A61" w:rsidP="00B75A61" w:rsidRDefault="00B75A61" w14:paraId="03E9A7DC" w14:textId="77777777"/>
    <w:p w:rsidR="00B75A61" w:rsidP="00B75A61" w:rsidRDefault="00B75A61" w14:paraId="6DCBB91D" w14:textId="77777777"/>
    <w:p w:rsidR="00B75A61" w:rsidP="00B75A61" w:rsidRDefault="00B75A61" w14:paraId="3175379B" w14:textId="77777777">
      <w:pPr>
        <w:pStyle w:val="Ttulo3"/>
        <w:rPr>
          <w:sz w:val="24"/>
          <w:szCs w:val="24"/>
          <w:lang w:val="es-ES"/>
        </w:rPr>
      </w:pPr>
      <w:r w:rsidRPr="00B75A61">
        <w:rPr>
          <w:sz w:val="24"/>
          <w:szCs w:val="24"/>
          <w:lang w:val="es-ES"/>
        </w:rPr>
        <w:t>Listar Registros de Progreso (List ProgressLog)</w:t>
      </w:r>
    </w:p>
    <w:p w:rsidRPr="00B75A61" w:rsidR="00B75A61" w:rsidP="00B75A61" w:rsidRDefault="00B75A61" w14:paraId="595FD793" w14:textId="77777777">
      <w:pPr>
        <w:rPr>
          <w:lang w:val="es-ES"/>
        </w:rPr>
      </w:pPr>
    </w:p>
    <w:p w:rsidRPr="00B75A61" w:rsidR="00B75A61" w:rsidP="00B75A61" w:rsidRDefault="00B75A61" w14:paraId="78E3045B" w14:textId="77777777">
      <w:pPr>
        <w:numPr>
          <w:ilvl w:val="0"/>
          <w:numId w:val="17"/>
        </w:numPr>
        <w:rPr>
          <w:lang w:val="es-ES"/>
        </w:rPr>
      </w:pPr>
      <w:r w:rsidRPr="00B75A61">
        <w:rPr>
          <w:b/>
          <w:bCs/>
          <w:lang w:val="es-ES"/>
        </w:rPr>
        <w:t>Caso de prueba 1: Listar registros de progreso asociados a un contrato</w:t>
      </w:r>
      <w:r w:rsidRPr="00B75A61">
        <w:rPr>
          <w:lang w:val="es-ES"/>
        </w:rPr>
        <w:br/>
      </w:r>
      <w:r w:rsidRPr="00B75A61">
        <w:rPr>
          <w:b/>
          <w:bCs/>
          <w:lang w:val="es-ES"/>
        </w:rPr>
        <w:t>Descripción:</w:t>
      </w:r>
      <w:r w:rsidRPr="00B75A61">
        <w:rPr>
          <w:lang w:val="es-ES"/>
        </w:rPr>
        <w:t xml:space="preserve"> Se prueba la capacidad del sistema para listar los registros de progreso asociados a un contrato específico.</w:t>
      </w:r>
      <w:r w:rsidRPr="00B75A61">
        <w:rPr>
          <w:lang w:val="es-ES"/>
        </w:rPr>
        <w:br/>
      </w:r>
      <w:r w:rsidRPr="00B75A61">
        <w:rPr>
          <w:b/>
          <w:bCs/>
          <w:lang w:val="es-ES"/>
        </w:rPr>
        <w:t>Resultado esperado:</w:t>
      </w:r>
      <w:r w:rsidRPr="00B75A61">
        <w:rPr>
          <w:lang w:val="es-ES"/>
        </w:rPr>
        <w:t xml:space="preserve"> Los registros de progreso asociados al contrato se listan correctamente en la interfaz de usuario.</w:t>
      </w:r>
      <w:r w:rsidRPr="00B75A61">
        <w:rPr>
          <w:lang w:val="es-ES"/>
        </w:rPr>
        <w:br/>
      </w:r>
      <w:r w:rsidRPr="00B75A61">
        <w:rPr>
          <w:b/>
          <w:bCs/>
          <w:lang w:val="es-ES"/>
        </w:rPr>
        <w:t>Efectividad:</w:t>
      </w:r>
      <w:r w:rsidRPr="00B75A61">
        <w:rPr>
          <w:lang w:val="es-ES"/>
        </w:rPr>
        <w:t xml:space="preserve"> Alta, se asegura que los registros del contrato se muestren correctamente.</w:t>
      </w:r>
    </w:p>
    <w:p w:rsidR="00B75A61" w:rsidP="00B75A61" w:rsidRDefault="00B75A61" w14:paraId="7AA14E03" w14:textId="734C0F23">
      <w:pPr>
        <w:numPr>
          <w:ilvl w:val="0"/>
          <w:numId w:val="17"/>
        </w:numPr>
        <w:rPr>
          <w:lang w:val="es-ES"/>
        </w:rPr>
      </w:pPr>
      <w:r w:rsidRPr="00B75A61">
        <w:rPr>
          <w:b/>
          <w:bCs/>
          <w:lang w:val="es-ES"/>
        </w:rPr>
        <w:t>Caso de prueba 2: Hacking</w:t>
      </w:r>
      <w:r w:rsidRPr="00B75A61">
        <w:rPr>
          <w:lang w:val="es-ES"/>
        </w:rPr>
        <w:br/>
      </w:r>
      <w:r w:rsidRPr="00B75A61">
        <w:rPr>
          <w:b/>
          <w:bCs/>
          <w:lang w:val="es-ES"/>
        </w:rPr>
        <w:t>Descripción:</w:t>
      </w:r>
      <w:r w:rsidRPr="00B75A61">
        <w:rPr>
          <w:lang w:val="es-ES"/>
        </w:rPr>
        <w:t xml:space="preserve"> Se intenta acceder a la lista de registros de progreso de un contrato sin la debida autorización.</w:t>
      </w:r>
      <w:r w:rsidRPr="00B75A61">
        <w:rPr>
          <w:lang w:val="es-ES"/>
        </w:rPr>
        <w:br/>
      </w:r>
      <w:r w:rsidRPr="00B75A61">
        <w:rPr>
          <w:b/>
          <w:bCs/>
          <w:lang w:val="es-ES"/>
        </w:rPr>
        <w:t>Resultado esperado:</w:t>
      </w:r>
      <w:r w:rsidRPr="00B75A61">
        <w:rPr>
          <w:lang w:val="es-ES"/>
        </w:rPr>
        <w:t xml:space="preserve"> Acceso denegado con mensaje de error.</w:t>
      </w:r>
      <w:r w:rsidRPr="00B75A61">
        <w:rPr>
          <w:lang w:val="es-ES"/>
        </w:rPr>
        <w:br/>
      </w:r>
      <w:r w:rsidRPr="00B75A61">
        <w:rPr>
          <w:b/>
          <w:bCs/>
          <w:lang w:val="es-ES"/>
        </w:rPr>
        <w:t>Efectividad:</w:t>
      </w:r>
      <w:r w:rsidRPr="00B75A61">
        <w:rPr>
          <w:lang w:val="es-ES"/>
        </w:rPr>
        <w:t xml:space="preserve"> El sistema garantiza la seguridad al evitar accesos no autorizados.</w:t>
      </w:r>
    </w:p>
    <w:p w:rsidRPr="00B75A61" w:rsidR="00B75A61" w:rsidP="00B75A61" w:rsidRDefault="00B75A61" w14:paraId="02F23721" w14:textId="77777777">
      <w:pPr>
        <w:numPr>
          <w:ilvl w:val="0"/>
          <w:numId w:val="17"/>
        </w:numPr>
        <w:rPr>
          <w:lang w:val="es-ES"/>
        </w:rPr>
      </w:pPr>
    </w:p>
    <w:p w:rsidR="00B75A61" w:rsidP="00B75A61" w:rsidRDefault="00B75A61" w14:paraId="6608EF9A" w14:textId="77777777">
      <w:pPr>
        <w:pStyle w:val="Ttulo3"/>
        <w:rPr>
          <w:sz w:val="24"/>
          <w:szCs w:val="24"/>
          <w:lang w:val="es-ES"/>
        </w:rPr>
      </w:pPr>
      <w:r w:rsidRPr="00B75A61">
        <w:rPr>
          <w:sz w:val="24"/>
          <w:szCs w:val="24"/>
          <w:lang w:val="es-ES"/>
        </w:rPr>
        <w:t>Mostrar Detalles de Registro de Progreso (</w:t>
      </w:r>
      <w:proofErr w:type="gramStart"/>
      <w:r w:rsidRPr="00B75A61">
        <w:rPr>
          <w:sz w:val="24"/>
          <w:szCs w:val="24"/>
          <w:lang w:val="es-ES"/>
        </w:rPr>
        <w:t>Show</w:t>
      </w:r>
      <w:proofErr w:type="gramEnd"/>
      <w:r w:rsidRPr="00B75A61">
        <w:rPr>
          <w:sz w:val="24"/>
          <w:szCs w:val="24"/>
          <w:lang w:val="es-ES"/>
        </w:rPr>
        <w:t xml:space="preserve"> ProgressLog)</w:t>
      </w:r>
    </w:p>
    <w:p w:rsidRPr="00B75A61" w:rsidR="00B75A61" w:rsidP="00B75A61" w:rsidRDefault="00B75A61" w14:paraId="2325CBA5" w14:textId="77777777">
      <w:pPr>
        <w:rPr>
          <w:lang w:val="es-ES"/>
        </w:rPr>
      </w:pPr>
    </w:p>
    <w:p w:rsidRPr="00B75A61" w:rsidR="00B75A61" w:rsidP="00B75A61" w:rsidRDefault="00B75A61" w14:paraId="7FDCD9E2" w14:textId="77777777">
      <w:pPr>
        <w:numPr>
          <w:ilvl w:val="0"/>
          <w:numId w:val="18"/>
        </w:numPr>
        <w:rPr>
          <w:lang w:val="es-ES"/>
        </w:rPr>
      </w:pPr>
      <w:r w:rsidRPr="00B75A61">
        <w:rPr>
          <w:b/>
          <w:bCs/>
          <w:lang w:val="es-ES"/>
        </w:rPr>
        <w:t>Caso de prueba 1: Mostrar detalles de un registro de progreso</w:t>
      </w:r>
      <w:r w:rsidRPr="00B75A61">
        <w:rPr>
          <w:lang w:val="es-ES"/>
        </w:rPr>
        <w:br/>
      </w:r>
      <w:r w:rsidRPr="00B75A61">
        <w:rPr>
          <w:b/>
          <w:bCs/>
          <w:lang w:val="es-ES"/>
        </w:rPr>
        <w:t>Descripción:</w:t>
      </w:r>
      <w:r w:rsidRPr="00B75A61">
        <w:rPr>
          <w:lang w:val="es-ES"/>
        </w:rPr>
        <w:t xml:space="preserve"> Se prueba la capacidad del sistema para mostrar los detalles de un registro de progreso específico.</w:t>
      </w:r>
      <w:r w:rsidRPr="00B75A61">
        <w:rPr>
          <w:lang w:val="es-ES"/>
        </w:rPr>
        <w:br/>
      </w:r>
      <w:r w:rsidRPr="00B75A61">
        <w:rPr>
          <w:b/>
          <w:bCs/>
          <w:lang w:val="es-ES"/>
        </w:rPr>
        <w:t>Resultado esperado:</w:t>
      </w:r>
      <w:r w:rsidRPr="00B75A61">
        <w:rPr>
          <w:lang w:val="es-ES"/>
        </w:rPr>
        <w:t xml:space="preserve"> Los detalles del registro de progreso se muestran correctamente.</w:t>
      </w:r>
      <w:r w:rsidRPr="00B75A61">
        <w:rPr>
          <w:lang w:val="es-ES"/>
        </w:rPr>
        <w:br/>
      </w:r>
      <w:r w:rsidRPr="00B75A61">
        <w:rPr>
          <w:b/>
          <w:bCs/>
          <w:lang w:val="es-ES"/>
        </w:rPr>
        <w:t>Efectividad:</w:t>
      </w:r>
      <w:r w:rsidRPr="00B75A61">
        <w:rPr>
          <w:lang w:val="es-ES"/>
        </w:rPr>
        <w:t xml:space="preserve"> Alta, se asegura que los detalles del registro se muestren correctamente.</w:t>
      </w:r>
    </w:p>
    <w:p w:rsidRPr="00B75A61" w:rsidR="00B75A61" w:rsidP="00B75A61" w:rsidRDefault="00B75A61" w14:paraId="569FA55E" w14:textId="77777777">
      <w:pPr>
        <w:numPr>
          <w:ilvl w:val="0"/>
          <w:numId w:val="18"/>
        </w:numPr>
        <w:rPr>
          <w:lang w:val="es-ES"/>
        </w:rPr>
      </w:pPr>
      <w:r w:rsidRPr="00B75A61">
        <w:rPr>
          <w:b/>
          <w:bCs/>
          <w:lang w:val="es-ES"/>
        </w:rPr>
        <w:t>Caso de prueba 2: Hacking</w:t>
      </w:r>
      <w:r w:rsidRPr="00B75A61">
        <w:rPr>
          <w:lang w:val="es-ES"/>
        </w:rPr>
        <w:br/>
      </w:r>
      <w:r w:rsidRPr="00B75A61">
        <w:rPr>
          <w:b/>
          <w:bCs/>
          <w:lang w:val="es-ES"/>
        </w:rPr>
        <w:t>Descripción:</w:t>
      </w:r>
      <w:r w:rsidRPr="00B75A61">
        <w:rPr>
          <w:lang w:val="es-ES"/>
        </w:rPr>
        <w:t xml:space="preserve"> Se intenta acceder a los detalles de un registro de progreso sin la debida autorización.</w:t>
      </w:r>
      <w:r w:rsidRPr="00B75A61">
        <w:rPr>
          <w:lang w:val="es-ES"/>
        </w:rPr>
        <w:br/>
      </w:r>
      <w:r w:rsidRPr="00B75A61">
        <w:rPr>
          <w:b/>
          <w:bCs/>
          <w:lang w:val="es-ES"/>
        </w:rPr>
        <w:t>Resultado esperado:</w:t>
      </w:r>
      <w:r w:rsidRPr="00B75A61">
        <w:rPr>
          <w:lang w:val="es-ES"/>
        </w:rPr>
        <w:t xml:space="preserve"> Acceso denegado con mensaje de error.</w:t>
      </w:r>
      <w:r w:rsidRPr="00B75A61">
        <w:rPr>
          <w:lang w:val="es-ES"/>
        </w:rPr>
        <w:br/>
      </w:r>
      <w:r w:rsidRPr="00B75A61">
        <w:rPr>
          <w:b/>
          <w:bCs/>
          <w:lang w:val="es-ES"/>
        </w:rPr>
        <w:t>Efectividad:</w:t>
      </w:r>
      <w:r w:rsidRPr="00B75A61">
        <w:rPr>
          <w:lang w:val="es-ES"/>
        </w:rPr>
        <w:t xml:space="preserve"> El sistema asegura la privacidad de los datos al evitar accesos no autorizados.</w:t>
      </w:r>
    </w:p>
    <w:p w:rsidRPr="00B75A61" w:rsidR="00B75A61" w:rsidP="00B75A61" w:rsidRDefault="00B75A61" w14:paraId="4597E123" w14:textId="77777777">
      <w:pPr>
        <w:pStyle w:val="Ttulo3"/>
        <w:rPr>
          <w:sz w:val="24"/>
          <w:szCs w:val="24"/>
          <w:lang w:val="es-ES"/>
        </w:rPr>
      </w:pPr>
      <w:r w:rsidRPr="00B75A61">
        <w:rPr>
          <w:sz w:val="24"/>
          <w:szCs w:val="24"/>
          <w:lang w:val="es-ES"/>
        </w:rPr>
        <w:t>Eliminar Registro de Progreso (Delete ProgressLog)</w:t>
      </w:r>
    </w:p>
    <w:p w:rsidRPr="00B75A61" w:rsidR="00B75A61" w:rsidP="00B75A61" w:rsidRDefault="00B75A61" w14:paraId="6EA4DB52" w14:textId="77777777">
      <w:pPr>
        <w:numPr>
          <w:ilvl w:val="0"/>
          <w:numId w:val="19"/>
        </w:numPr>
        <w:rPr>
          <w:lang w:val="es-ES"/>
        </w:rPr>
      </w:pPr>
      <w:r w:rsidRPr="00B75A61">
        <w:rPr>
          <w:b/>
          <w:bCs/>
          <w:lang w:val="es-ES"/>
        </w:rPr>
        <w:t>Caso de prueba 1: Eliminar un registro de progreso existente</w:t>
      </w:r>
      <w:r w:rsidRPr="00B75A61">
        <w:rPr>
          <w:lang w:val="es-ES"/>
        </w:rPr>
        <w:br/>
      </w:r>
      <w:r w:rsidRPr="00B75A61">
        <w:rPr>
          <w:b/>
          <w:bCs/>
          <w:lang w:val="es-ES"/>
        </w:rPr>
        <w:t>Descripción:</w:t>
      </w:r>
      <w:r w:rsidRPr="00B75A61">
        <w:rPr>
          <w:lang w:val="es-ES"/>
        </w:rPr>
        <w:t xml:space="preserve"> Se prueba la capacidad del cliente para eliminar un registro de progreso asociado a un contrato en modo borrador.</w:t>
      </w:r>
      <w:r w:rsidRPr="00B75A61">
        <w:rPr>
          <w:lang w:val="es-ES"/>
        </w:rPr>
        <w:br/>
      </w:r>
      <w:r w:rsidRPr="00B75A61">
        <w:rPr>
          <w:b/>
          <w:bCs/>
          <w:lang w:val="es-ES"/>
        </w:rPr>
        <w:t>Resultado esperado:</w:t>
      </w:r>
      <w:r w:rsidRPr="00B75A61">
        <w:rPr>
          <w:lang w:val="es-ES"/>
        </w:rPr>
        <w:t xml:space="preserve"> El registro se elimina correctamente de la base de datos.</w:t>
      </w:r>
      <w:r w:rsidRPr="00B75A61">
        <w:rPr>
          <w:lang w:val="es-ES"/>
        </w:rPr>
        <w:br/>
      </w:r>
      <w:r w:rsidRPr="00B75A61">
        <w:rPr>
          <w:b/>
          <w:bCs/>
          <w:lang w:val="es-ES"/>
        </w:rPr>
        <w:t>Efectividad:</w:t>
      </w:r>
      <w:r w:rsidRPr="00B75A61">
        <w:rPr>
          <w:lang w:val="es-ES"/>
        </w:rPr>
        <w:t xml:space="preserve"> Alta, se asegura que solo los registros asociados a contratos en modo borrador puedan ser eliminados.</w:t>
      </w:r>
    </w:p>
    <w:p w:rsidRPr="00B75A61" w:rsidR="00B75A61" w:rsidP="00B75A61" w:rsidRDefault="00B75A61" w14:paraId="457ED04D" w14:textId="77777777">
      <w:pPr>
        <w:numPr>
          <w:ilvl w:val="0"/>
          <w:numId w:val="19"/>
        </w:numPr>
        <w:rPr>
          <w:lang w:val="es-ES"/>
        </w:rPr>
      </w:pPr>
      <w:r w:rsidRPr="00B75A61">
        <w:rPr>
          <w:b/>
          <w:bCs/>
          <w:lang w:val="es-ES"/>
        </w:rPr>
        <w:t>Caso de prueba 2: Hacking</w:t>
      </w:r>
      <w:r w:rsidRPr="00B75A61">
        <w:rPr>
          <w:lang w:val="es-ES"/>
        </w:rPr>
        <w:br/>
      </w:r>
      <w:r w:rsidRPr="00B75A61">
        <w:rPr>
          <w:b/>
          <w:bCs/>
          <w:lang w:val="es-ES"/>
        </w:rPr>
        <w:t>Descripción:</w:t>
      </w:r>
      <w:r w:rsidRPr="00B75A61">
        <w:rPr>
          <w:lang w:val="es-ES"/>
        </w:rPr>
        <w:t xml:space="preserve"> Se intenta eliminar un registro de progreso ya publicado o asociado a otro cliente.</w:t>
      </w:r>
      <w:r w:rsidRPr="00B75A61">
        <w:rPr>
          <w:lang w:val="es-ES"/>
        </w:rPr>
        <w:br/>
      </w:r>
      <w:r w:rsidRPr="00B75A61">
        <w:rPr>
          <w:b/>
          <w:bCs/>
          <w:lang w:val="es-ES"/>
        </w:rPr>
        <w:t>Resultado esperado:</w:t>
      </w:r>
      <w:r w:rsidRPr="00B75A61">
        <w:rPr>
          <w:lang w:val="es-ES"/>
        </w:rPr>
        <w:t xml:space="preserve"> Acceso denegado con mensaje de error.</w:t>
      </w:r>
      <w:r w:rsidRPr="00B75A61">
        <w:rPr>
          <w:lang w:val="es-ES"/>
        </w:rPr>
        <w:br/>
      </w:r>
      <w:r w:rsidRPr="00B75A61">
        <w:rPr>
          <w:b/>
          <w:bCs/>
          <w:lang w:val="es-ES"/>
        </w:rPr>
        <w:t>Efectividad:</w:t>
      </w:r>
      <w:r w:rsidRPr="00B75A61">
        <w:rPr>
          <w:lang w:val="es-ES"/>
        </w:rPr>
        <w:t xml:space="preserve"> El sistema evita eliminaciones no autorizadas de registros de progreso.</w:t>
      </w:r>
    </w:p>
    <w:p w:rsidRPr="00B75A61" w:rsidR="00B75A61" w:rsidP="00B75A61" w:rsidRDefault="00B75A61" w14:paraId="2D09E906" w14:textId="77777777">
      <w:pPr>
        <w:pStyle w:val="Ttulo3"/>
        <w:rPr>
          <w:sz w:val="24"/>
          <w:szCs w:val="24"/>
          <w:lang w:val="es-ES"/>
        </w:rPr>
      </w:pPr>
      <w:r w:rsidRPr="00B75A61">
        <w:rPr>
          <w:sz w:val="24"/>
          <w:szCs w:val="24"/>
          <w:lang w:val="es-ES"/>
        </w:rPr>
        <w:t>Publicar Registro de Progreso (Publish ProgressLog)</w:t>
      </w:r>
    </w:p>
    <w:p w:rsidRPr="00B75A61" w:rsidR="00B75A61" w:rsidP="00B75A61" w:rsidRDefault="00B75A61" w14:paraId="703D56DB" w14:textId="77777777">
      <w:pPr>
        <w:numPr>
          <w:ilvl w:val="0"/>
          <w:numId w:val="20"/>
        </w:numPr>
        <w:rPr>
          <w:lang w:val="es-ES"/>
        </w:rPr>
      </w:pPr>
      <w:r w:rsidRPr="00B75A61">
        <w:rPr>
          <w:b/>
          <w:bCs/>
          <w:lang w:val="es-ES"/>
        </w:rPr>
        <w:t>Caso de prueba 1: Publicación exitosa</w:t>
      </w:r>
      <w:r w:rsidRPr="00B75A61">
        <w:rPr>
          <w:lang w:val="es-ES"/>
        </w:rPr>
        <w:br/>
      </w:r>
      <w:r w:rsidRPr="00B75A61">
        <w:rPr>
          <w:b/>
          <w:bCs/>
          <w:lang w:val="es-ES"/>
        </w:rPr>
        <w:t>Descripción:</w:t>
      </w:r>
      <w:r w:rsidRPr="00B75A61">
        <w:rPr>
          <w:lang w:val="es-ES"/>
        </w:rPr>
        <w:t xml:space="preserve"> Se prueba que un cliente puede publicar un registro de progreso cumpliendo todas las restricciones.</w:t>
      </w:r>
      <w:r w:rsidRPr="00B75A61">
        <w:rPr>
          <w:lang w:val="es-ES"/>
        </w:rPr>
        <w:br/>
      </w:r>
      <w:r w:rsidRPr="00B75A61">
        <w:rPr>
          <w:b/>
          <w:bCs/>
          <w:lang w:val="es-ES"/>
        </w:rPr>
        <w:t>Resultado esperado:</w:t>
      </w:r>
      <w:r w:rsidRPr="00B75A61">
        <w:rPr>
          <w:lang w:val="es-ES"/>
        </w:rPr>
        <w:t xml:space="preserve"> El registro de progreso se publica correctamente.</w:t>
      </w:r>
      <w:r w:rsidRPr="00B75A61">
        <w:rPr>
          <w:lang w:val="es-ES"/>
        </w:rPr>
        <w:br/>
      </w:r>
      <w:r w:rsidRPr="00B75A61">
        <w:rPr>
          <w:b/>
          <w:bCs/>
          <w:lang w:val="es-ES"/>
        </w:rPr>
        <w:t>Efectividad:</w:t>
      </w:r>
      <w:r w:rsidRPr="00B75A61">
        <w:rPr>
          <w:lang w:val="es-ES"/>
        </w:rPr>
        <w:t xml:space="preserve"> Alta, se asegura que los registros de progreso se publiquen bajo las reglas correctas.</w:t>
      </w:r>
    </w:p>
    <w:p w:rsidRPr="00B75A61" w:rsidR="00B75A61" w:rsidP="00B75A61" w:rsidRDefault="00B75A61" w14:paraId="7C39FAED" w14:textId="77777777">
      <w:pPr>
        <w:numPr>
          <w:ilvl w:val="0"/>
          <w:numId w:val="20"/>
        </w:numPr>
        <w:rPr>
          <w:lang w:val="es-ES"/>
        </w:rPr>
      </w:pPr>
      <w:r w:rsidRPr="00B75A61">
        <w:rPr>
          <w:b/>
          <w:bCs/>
          <w:lang w:val="es-ES"/>
        </w:rPr>
        <w:t>Caso de prueba 2: Validación de completitud</w:t>
      </w:r>
      <w:r w:rsidRPr="00B75A61">
        <w:rPr>
          <w:lang w:val="es-ES"/>
        </w:rPr>
        <w:br/>
      </w:r>
      <w:r w:rsidRPr="00B75A61">
        <w:rPr>
          <w:b/>
          <w:bCs/>
          <w:lang w:val="es-ES"/>
        </w:rPr>
        <w:t>Descripción:</w:t>
      </w:r>
      <w:r w:rsidRPr="00B75A61">
        <w:rPr>
          <w:lang w:val="es-ES"/>
        </w:rPr>
        <w:t xml:space="preserve"> Se prueba que el sistema valida correctamente que la completitud del progreso es válida, es decir, mayor que el registro anterior y no superior al 100%.</w:t>
      </w:r>
      <w:r w:rsidRPr="00B75A61">
        <w:rPr>
          <w:lang w:val="es-ES"/>
        </w:rPr>
        <w:br/>
      </w:r>
      <w:r w:rsidRPr="00B75A61">
        <w:rPr>
          <w:b/>
          <w:bCs/>
          <w:lang w:val="es-ES"/>
        </w:rPr>
        <w:t>Resultado esperado:</w:t>
      </w:r>
      <w:r w:rsidRPr="00B75A61">
        <w:rPr>
          <w:lang w:val="es-ES"/>
        </w:rPr>
        <w:t xml:space="preserve"> El sistema bloquea registros de progreso con valores inválidos de completitud.</w:t>
      </w:r>
      <w:r w:rsidRPr="00B75A61">
        <w:rPr>
          <w:lang w:val="es-ES"/>
        </w:rPr>
        <w:br/>
      </w:r>
      <w:r w:rsidRPr="00B75A61">
        <w:rPr>
          <w:b/>
          <w:bCs/>
          <w:lang w:val="es-ES"/>
        </w:rPr>
        <w:t>Efectividad:</w:t>
      </w:r>
      <w:r w:rsidRPr="00B75A61">
        <w:rPr>
          <w:lang w:val="es-ES"/>
        </w:rPr>
        <w:t xml:space="preserve"> Alta, se asegura la integridad de los datos de progreso publicados.</w:t>
      </w:r>
    </w:p>
    <w:p w:rsidR="0007382B" w:rsidRDefault="00000000" w14:paraId="0E2FD925" w14:textId="77777777">
      <w:pPr>
        <w:pStyle w:val="Ttulo1"/>
      </w:pPr>
      <w:r>
        <w:t>Conclusiones</w:t>
      </w:r>
    </w:p>
    <w:p w:rsidR="0007382B" w:rsidRDefault="00000000" w14:paraId="5CAA1AA9" w14:textId="0B88FF94">
      <w:r>
        <w:t xml:space="preserve">Las pruebas realizadas para los </w:t>
      </w:r>
      <w:r w:rsidR="00E873A7">
        <w:t>estos</w:t>
      </w:r>
      <w:r>
        <w:t xml:space="preserve"> han demostrado ser efectivas para validar la funcionalidad y seguridad del sistema. No se han detectado bugs en los escenarios positivos, mientras que los casos de prueba negativos han sido gestionados correctamente por el sistema. Esto confirma que las operaciones en ProgressLog y Contract funcionan según lo esperado y que las medidas de seguridad y validación están correctamente implementadas.</w:t>
      </w:r>
    </w:p>
    <w:p w:rsidR="00E873A7" w:rsidRDefault="00E873A7" w14:paraId="19AA3CCD" w14:textId="77777777"/>
    <w:p w:rsidR="00E873A7" w:rsidRDefault="00E873A7" w14:paraId="04163F3B" w14:textId="77777777"/>
    <w:p w:rsidR="00E873A7" w:rsidRDefault="00E873A7" w14:paraId="46B01E5E" w14:textId="77777777"/>
    <w:p w:rsidRPr="00E873A7" w:rsidR="00E873A7" w:rsidP="00E873A7" w:rsidRDefault="00E873A7" w14:paraId="4F0BE262" w14:textId="58BC8583">
      <w:pPr>
        <w:pStyle w:val="Ttulo1"/>
        <w:rPr>
          <w:lang w:val="es-ES"/>
        </w:rPr>
      </w:pPr>
      <w:r w:rsidRPr="7C6CD021" w:rsidR="00E873A7">
        <w:rPr>
          <w:lang w:val="es-ES"/>
        </w:rPr>
        <w:t>Pruebas de Rendimiento</w:t>
      </w:r>
    </w:p>
    <w:p w:rsidRPr="00E873A7" w:rsidR="00E873A7" w:rsidP="00E873A7" w:rsidRDefault="00E873A7" w14:paraId="15F8AE75" w14:textId="77777777">
      <w:pPr>
        <w:rPr>
          <w:lang w:val="es-ES"/>
        </w:rPr>
      </w:pPr>
      <w:r w:rsidRPr="00E873A7">
        <w:rPr>
          <w:lang w:val="es-ES"/>
        </w:rPr>
        <w:t xml:space="preserve">El análisis de rendimiento en el sistema </w:t>
      </w:r>
      <w:r w:rsidRPr="00E873A7">
        <w:rPr>
          <w:b/>
          <w:bCs/>
          <w:lang w:val="es-ES"/>
        </w:rPr>
        <w:t>Acme-SF</w:t>
      </w:r>
      <w:r w:rsidRPr="00E873A7">
        <w:rPr>
          <w:lang w:val="es-ES"/>
        </w:rPr>
        <w:t xml:space="preserve"> se centró en medir el tiempo de respuesta de las operaciones clave de las entidades </w:t>
      </w:r>
      <w:r w:rsidRPr="00E873A7">
        <w:rPr>
          <w:b/>
          <w:bCs/>
          <w:lang w:val="es-ES"/>
        </w:rPr>
        <w:t>Contract</w:t>
      </w:r>
      <w:r w:rsidRPr="00E873A7">
        <w:rPr>
          <w:lang w:val="es-ES"/>
        </w:rPr>
        <w:t xml:space="preserve"> y </w:t>
      </w:r>
      <w:r w:rsidRPr="00E873A7">
        <w:rPr>
          <w:b/>
          <w:bCs/>
          <w:lang w:val="es-ES"/>
        </w:rPr>
        <w:t>ProgressLog</w:t>
      </w:r>
      <w:r w:rsidRPr="00E873A7">
        <w:rPr>
          <w:lang w:val="es-ES"/>
        </w:rPr>
        <w:t>, con el objetivo de identificar cuellos de botella y mejorar la eficiencia del sistema a través de optimizaciones específicas, como la inclusión de índices en las consultas de base de datos.</w:t>
      </w:r>
    </w:p>
    <w:p w:rsidRPr="00E873A7" w:rsidR="00E873A7" w:rsidP="00E873A7" w:rsidRDefault="00E873A7" w14:paraId="004984B7" w14:textId="77777777">
      <w:pPr>
        <w:pStyle w:val="Ttulo2"/>
        <w:rPr>
          <w:lang w:val="es-ES"/>
        </w:rPr>
      </w:pPr>
      <w:r w:rsidRPr="00E873A7">
        <w:rPr>
          <w:lang w:val="es-ES"/>
        </w:rPr>
        <w:t>Análisis de Rendimiento</w:t>
      </w:r>
    </w:p>
    <w:p w:rsidRPr="00E873A7" w:rsidR="00E873A7" w:rsidP="00E873A7" w:rsidRDefault="00E873A7" w14:paraId="1F751B87" w14:textId="77777777">
      <w:pPr>
        <w:rPr>
          <w:lang w:val="es-ES"/>
        </w:rPr>
      </w:pPr>
      <w:r w:rsidRPr="00E873A7">
        <w:rPr>
          <w:lang w:val="es-ES"/>
        </w:rPr>
        <w:t>Inicialmente, se realizaron pruebas de rendimiento para medir el tiempo de respuesta de las principales funcionalidades, antes de implementar optimizaciones. Las pruebas incluyeron operaciones como:</w:t>
      </w:r>
    </w:p>
    <w:p w:rsidRPr="00E873A7" w:rsidR="00E873A7" w:rsidP="00E873A7" w:rsidRDefault="00E873A7" w14:paraId="6AADC29D" w14:textId="77777777">
      <w:pPr>
        <w:numPr>
          <w:ilvl w:val="0"/>
          <w:numId w:val="21"/>
        </w:numPr>
        <w:rPr>
          <w:lang w:val="es-ES"/>
        </w:rPr>
      </w:pPr>
      <w:r w:rsidRPr="00E873A7">
        <w:rPr>
          <w:b/>
          <w:bCs/>
          <w:lang w:val="es-ES"/>
        </w:rPr>
        <w:t>Listar contratos y registros de progreso (List)</w:t>
      </w:r>
      <w:r w:rsidRPr="00E873A7">
        <w:rPr>
          <w:lang w:val="es-ES"/>
        </w:rPr>
        <w:t>.</w:t>
      </w:r>
    </w:p>
    <w:p w:rsidRPr="00E873A7" w:rsidR="00E873A7" w:rsidP="00E873A7" w:rsidRDefault="00E873A7" w14:paraId="270FEE95" w14:textId="77777777">
      <w:pPr>
        <w:numPr>
          <w:ilvl w:val="0"/>
          <w:numId w:val="21"/>
        </w:numPr>
        <w:rPr>
          <w:lang w:val="es-ES"/>
        </w:rPr>
      </w:pPr>
      <w:r w:rsidRPr="00E873A7">
        <w:rPr>
          <w:b/>
          <w:bCs/>
          <w:lang w:val="es-ES"/>
        </w:rPr>
        <w:t>Mostrar detalles de un contrato o registro de progreso (</w:t>
      </w:r>
      <w:proofErr w:type="gramStart"/>
      <w:r w:rsidRPr="00E873A7">
        <w:rPr>
          <w:b/>
          <w:bCs/>
          <w:lang w:val="es-ES"/>
        </w:rPr>
        <w:t>Show</w:t>
      </w:r>
      <w:proofErr w:type="gramEnd"/>
      <w:r w:rsidRPr="00E873A7">
        <w:rPr>
          <w:b/>
          <w:bCs/>
          <w:lang w:val="es-ES"/>
        </w:rPr>
        <w:t>)</w:t>
      </w:r>
      <w:r w:rsidRPr="00E873A7">
        <w:rPr>
          <w:lang w:val="es-ES"/>
        </w:rPr>
        <w:t>.</w:t>
      </w:r>
    </w:p>
    <w:p w:rsidRPr="00E873A7" w:rsidR="00E873A7" w:rsidP="00E873A7" w:rsidRDefault="00E873A7" w14:paraId="29409309" w14:textId="77777777">
      <w:pPr>
        <w:numPr>
          <w:ilvl w:val="0"/>
          <w:numId w:val="21"/>
        </w:numPr>
        <w:rPr>
          <w:lang w:val="es-ES"/>
        </w:rPr>
      </w:pPr>
      <w:r w:rsidRPr="00E873A7">
        <w:rPr>
          <w:b/>
          <w:bCs/>
          <w:lang w:val="es-ES"/>
        </w:rPr>
        <w:t>Crear y actualizar contratos y registros de progreso (Create/Update)</w:t>
      </w:r>
      <w:r w:rsidRPr="00E873A7">
        <w:rPr>
          <w:lang w:val="es-ES"/>
        </w:rPr>
        <w:t>.</w:t>
      </w:r>
    </w:p>
    <w:p w:rsidRPr="00E873A7" w:rsidR="00E873A7" w:rsidP="00E873A7" w:rsidRDefault="00E873A7" w14:paraId="2D558FFF" w14:textId="77777777">
      <w:pPr>
        <w:numPr>
          <w:ilvl w:val="0"/>
          <w:numId w:val="21"/>
        </w:numPr>
        <w:rPr>
          <w:lang w:val="es-ES"/>
        </w:rPr>
      </w:pPr>
      <w:r w:rsidRPr="00E873A7">
        <w:rPr>
          <w:b/>
          <w:bCs/>
          <w:lang w:val="es-ES"/>
        </w:rPr>
        <w:t>Eliminar contratos y registros de progreso (Delete)</w:t>
      </w:r>
      <w:r w:rsidRPr="00E873A7">
        <w:rPr>
          <w:lang w:val="es-ES"/>
        </w:rPr>
        <w:t>.</w:t>
      </w:r>
    </w:p>
    <w:p w:rsidR="00E873A7" w:rsidP="00E873A7" w:rsidRDefault="00E873A7" w14:paraId="4681E74D" w14:textId="77777777">
      <w:pPr>
        <w:numPr>
          <w:ilvl w:val="0"/>
          <w:numId w:val="21"/>
        </w:numPr>
        <w:rPr>
          <w:lang w:val="es-ES"/>
        </w:rPr>
      </w:pPr>
      <w:r w:rsidRPr="00E873A7">
        <w:rPr>
          <w:b/>
          <w:bCs/>
          <w:lang w:val="es-ES"/>
        </w:rPr>
        <w:t>Publicar contratos y registros de progreso (Publish)</w:t>
      </w:r>
      <w:r w:rsidRPr="00E873A7">
        <w:rPr>
          <w:lang w:val="es-ES"/>
        </w:rPr>
        <w:t>.</w:t>
      </w:r>
    </w:p>
    <w:p w:rsidR="008B50E6" w:rsidP="008B50E6" w:rsidRDefault="008B50E6" w14:paraId="1FCD23E1" w14:textId="77777777">
      <w:pPr>
        <w:rPr>
          <w:lang w:val="es-ES"/>
        </w:rPr>
      </w:pPr>
    </w:p>
    <w:p w:rsidR="008B50E6" w:rsidP="008B50E6" w:rsidRDefault="008B50E6" w14:paraId="68E630B1" w14:textId="5D33A15C">
      <w:pPr>
        <w:rPr>
          <w:lang w:val="es-ES"/>
        </w:rPr>
      </w:pPr>
      <w:r w:rsidRPr="008B50E6">
        <w:rPr>
          <w:noProof/>
          <w:lang w:val="es-ES"/>
        </w:rPr>
        <w:drawing>
          <wp:inline distT="0" distB="0" distL="0" distR="0" wp14:anchorId="20C2285B" wp14:editId="2C8EAF79">
            <wp:extent cx="5486400" cy="3158490"/>
            <wp:effectExtent l="0" t="0" r="0" b="3810"/>
            <wp:docPr id="150699877" name="Imagen 1"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9877" name="Imagen 1" descr="Aplicación, Tabla&#10;&#10;Descripción generada automáticamente"/>
                    <pic:cNvPicPr/>
                  </pic:nvPicPr>
                  <pic:blipFill>
                    <a:blip r:embed="rId6"/>
                    <a:stretch>
                      <a:fillRect/>
                    </a:stretch>
                  </pic:blipFill>
                  <pic:spPr>
                    <a:xfrm>
                      <a:off x="0" y="0"/>
                      <a:ext cx="5486400" cy="3158490"/>
                    </a:xfrm>
                    <a:prstGeom prst="rect">
                      <a:avLst/>
                    </a:prstGeom>
                  </pic:spPr>
                </pic:pic>
              </a:graphicData>
            </a:graphic>
          </wp:inline>
        </w:drawing>
      </w:r>
    </w:p>
    <w:p w:rsidR="008B50E6" w:rsidP="008B50E6" w:rsidRDefault="008B50E6" w14:paraId="6ED588B9" w14:textId="77777777">
      <w:pPr>
        <w:rPr>
          <w:lang w:val="es-ES"/>
        </w:rPr>
      </w:pPr>
    </w:p>
    <w:p w:rsidRPr="00E873A7" w:rsidR="008B50E6" w:rsidP="008B50E6" w:rsidRDefault="008B50E6" w14:paraId="27568BEE" w14:textId="77777777">
      <w:pPr>
        <w:rPr>
          <w:lang w:val="es-ES"/>
        </w:rPr>
      </w:pPr>
    </w:p>
    <w:p w:rsidR="008B50E6" w:rsidP="00E873A7" w:rsidRDefault="008B50E6" w14:paraId="0943DD40" w14:textId="363E0940">
      <w:pPr>
        <w:rPr>
          <w:lang w:val="es-ES"/>
        </w:rPr>
      </w:pPr>
    </w:p>
    <w:p w:rsidR="008B50E6" w:rsidP="00E873A7" w:rsidRDefault="008B50E6" w14:paraId="06CE5FCE" w14:textId="304AA433">
      <w:pPr>
        <w:rPr>
          <w:lang w:val="es-ES"/>
        </w:rPr>
      </w:pPr>
      <w:r w:rsidRPr="008B50E6">
        <w:rPr>
          <w:noProof/>
          <w:lang w:val="es-ES"/>
        </w:rPr>
        <w:drawing>
          <wp:inline distT="0" distB="0" distL="0" distR="0" wp14:anchorId="3A89FEA9" wp14:editId="0106403D">
            <wp:extent cx="5486400" cy="2872105"/>
            <wp:effectExtent l="0" t="0" r="0" b="4445"/>
            <wp:docPr id="39202652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26526" name="Imagen 1" descr="Gráfico, Gráfico de barras&#10;&#10;Descripción generada automáticamente"/>
                    <pic:cNvPicPr/>
                  </pic:nvPicPr>
                  <pic:blipFill>
                    <a:blip r:embed="rId7"/>
                    <a:stretch>
                      <a:fillRect/>
                    </a:stretch>
                  </pic:blipFill>
                  <pic:spPr>
                    <a:xfrm>
                      <a:off x="0" y="0"/>
                      <a:ext cx="5486400" cy="2872105"/>
                    </a:xfrm>
                    <a:prstGeom prst="rect">
                      <a:avLst/>
                    </a:prstGeom>
                  </pic:spPr>
                </pic:pic>
              </a:graphicData>
            </a:graphic>
          </wp:inline>
        </w:drawing>
      </w:r>
    </w:p>
    <w:p w:rsidRPr="00E873A7" w:rsidR="00E873A7" w:rsidP="00E873A7" w:rsidRDefault="00E873A7" w14:paraId="0093619F" w14:textId="3F8B4C7D">
      <w:pPr>
        <w:rPr>
          <w:lang w:val="es-ES"/>
        </w:rPr>
      </w:pPr>
      <w:r w:rsidRPr="00E873A7">
        <w:rPr>
          <w:lang w:val="es-ES"/>
        </w:rPr>
        <w:t xml:space="preserve">En particular, las operaciones de </w:t>
      </w:r>
      <w:r w:rsidRPr="008B50E6" w:rsidR="008B50E6">
        <w:rPr>
          <w:b/>
          <w:bCs/>
          <w:lang w:val="es-ES"/>
        </w:rPr>
        <w:t>creación,</w:t>
      </w:r>
      <w:r w:rsidR="008B50E6">
        <w:rPr>
          <w:lang w:val="es-ES"/>
        </w:rPr>
        <w:t xml:space="preserve"> </w:t>
      </w:r>
      <w:r w:rsidRPr="00E873A7">
        <w:rPr>
          <w:b/>
          <w:bCs/>
          <w:lang w:val="es-ES"/>
        </w:rPr>
        <w:t>actualización</w:t>
      </w:r>
      <w:r w:rsidR="008B50E6">
        <w:rPr>
          <w:lang w:val="es-ES"/>
        </w:rPr>
        <w:t xml:space="preserve">, </w:t>
      </w:r>
      <w:r w:rsidRPr="008B50E6" w:rsidR="008B50E6">
        <w:rPr>
          <w:b/>
          <w:bCs/>
          <w:lang w:val="es-ES"/>
        </w:rPr>
        <w:t>borrado y</w:t>
      </w:r>
      <w:r w:rsidRPr="00E873A7">
        <w:rPr>
          <w:lang w:val="es-ES"/>
        </w:rPr>
        <w:t xml:space="preserve"> </w:t>
      </w:r>
      <w:r w:rsidRPr="00E873A7">
        <w:rPr>
          <w:b/>
          <w:bCs/>
          <w:lang w:val="es-ES"/>
        </w:rPr>
        <w:t>publicación</w:t>
      </w:r>
      <w:r w:rsidRPr="00E873A7">
        <w:rPr>
          <w:lang w:val="es-ES"/>
        </w:rPr>
        <w:t xml:space="preserve"> resultaron ser las más lentas. Estas acciones involucran una mayor cantidad de datos a procesar y validaciones más complejas, lo que contribuye a su mayor latencia.</w:t>
      </w:r>
    </w:p>
    <w:p w:rsidRPr="00E873A7" w:rsidR="00E873A7" w:rsidP="00E873A7" w:rsidRDefault="00E873A7" w14:paraId="3114D2C6" w14:textId="77777777">
      <w:pPr>
        <w:pStyle w:val="Ttulo2"/>
        <w:rPr>
          <w:lang w:val="es-ES"/>
        </w:rPr>
      </w:pPr>
      <w:r w:rsidRPr="00E873A7">
        <w:rPr>
          <w:lang w:val="es-ES"/>
        </w:rPr>
        <w:t>Optimización mediante índices</w:t>
      </w:r>
    </w:p>
    <w:p w:rsidRPr="00E873A7" w:rsidR="00E873A7" w:rsidP="00E873A7" w:rsidRDefault="00E873A7" w14:paraId="06E6D0BF" w14:textId="77777777">
      <w:pPr>
        <w:rPr>
          <w:lang w:val="es-ES"/>
        </w:rPr>
      </w:pPr>
      <w:r w:rsidRPr="00E873A7">
        <w:rPr>
          <w:lang w:val="es-ES"/>
        </w:rPr>
        <w:t xml:space="preserve">Para mejorar el rendimiento de las consultas, se añadieron </w:t>
      </w:r>
      <w:r w:rsidRPr="00E873A7">
        <w:rPr>
          <w:b/>
          <w:bCs/>
          <w:lang w:val="es-ES"/>
        </w:rPr>
        <w:t>índices a las tablas de las entidades Contract y ProgressLog</w:t>
      </w:r>
      <w:r w:rsidRPr="00E873A7">
        <w:rPr>
          <w:lang w:val="es-ES"/>
        </w:rPr>
        <w:t>. Los índices permiten acelerar la búsqueda y filtrado de registros en las consultas más costosas, como las de publicación y actualización, reduciendo el número de registros que la base de datos necesita escanear.</w:t>
      </w:r>
    </w:p>
    <w:p w:rsidR="00E873A7" w:rsidP="00E873A7" w:rsidRDefault="00E873A7" w14:paraId="5FE2F40F" w14:textId="5E021AD8">
      <w:pPr>
        <w:rPr>
          <w:lang w:val="es-ES"/>
        </w:rPr>
      </w:pPr>
      <w:r w:rsidRPr="00E873A7">
        <w:rPr>
          <w:lang w:val="es-ES"/>
        </w:rPr>
        <w:t>Después de esta optimización, se observaron mejoras en los tiempos de respuesta:</w:t>
      </w:r>
    </w:p>
    <w:p w:rsidR="008B50E6" w:rsidP="00E873A7" w:rsidRDefault="000B6B6E" w14:paraId="766BCAD0" w14:textId="6126DB17">
      <w:pPr>
        <w:rPr>
          <w:lang w:val="es-ES"/>
        </w:rPr>
      </w:pPr>
      <w:r w:rsidRPr="000B6B6E">
        <w:rPr>
          <w:noProof/>
          <w:lang w:val="es-ES"/>
        </w:rPr>
        <w:drawing>
          <wp:inline distT="0" distB="0" distL="0" distR="0" wp14:anchorId="2AAFF725" wp14:editId="474E09BE">
            <wp:extent cx="5486400" cy="2659380"/>
            <wp:effectExtent l="0" t="0" r="0" b="7620"/>
            <wp:docPr id="7854578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57801" name="Imagen 1" descr="Tabla&#10;&#10;Descripción generada automáticamente"/>
                    <pic:cNvPicPr/>
                  </pic:nvPicPr>
                  <pic:blipFill>
                    <a:blip r:embed="rId8"/>
                    <a:stretch>
                      <a:fillRect/>
                    </a:stretch>
                  </pic:blipFill>
                  <pic:spPr>
                    <a:xfrm>
                      <a:off x="0" y="0"/>
                      <a:ext cx="5486400" cy="2659380"/>
                    </a:xfrm>
                    <a:prstGeom prst="rect">
                      <a:avLst/>
                    </a:prstGeom>
                  </pic:spPr>
                </pic:pic>
              </a:graphicData>
            </a:graphic>
          </wp:inline>
        </w:drawing>
      </w:r>
    </w:p>
    <w:p w:rsidR="000B6B6E" w:rsidP="00E873A7" w:rsidRDefault="000B6B6E" w14:paraId="6952A175" w14:textId="77777777">
      <w:pPr>
        <w:rPr>
          <w:lang w:val="es-ES"/>
        </w:rPr>
      </w:pPr>
    </w:p>
    <w:p w:rsidR="000B6B6E" w:rsidP="00E873A7" w:rsidRDefault="000B6B6E" w14:paraId="4D5557A2" w14:textId="0FA0BC46">
      <w:pPr>
        <w:rPr>
          <w:lang w:val="es-ES"/>
        </w:rPr>
      </w:pPr>
      <w:r w:rsidRPr="000B6B6E">
        <w:rPr>
          <w:noProof/>
          <w:lang w:val="es-ES"/>
        </w:rPr>
        <w:drawing>
          <wp:inline distT="0" distB="0" distL="0" distR="0" wp14:anchorId="24638500" wp14:editId="4052AB87">
            <wp:extent cx="5486400" cy="2834005"/>
            <wp:effectExtent l="0" t="0" r="0" b="4445"/>
            <wp:docPr id="97849019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90192" name="Imagen 1" descr="Gráfico, Gráfico de barras&#10;&#10;Descripción generada automáticamente"/>
                    <pic:cNvPicPr/>
                  </pic:nvPicPr>
                  <pic:blipFill>
                    <a:blip r:embed="rId9"/>
                    <a:stretch>
                      <a:fillRect/>
                    </a:stretch>
                  </pic:blipFill>
                  <pic:spPr>
                    <a:xfrm>
                      <a:off x="0" y="0"/>
                      <a:ext cx="5486400" cy="2834005"/>
                    </a:xfrm>
                    <a:prstGeom prst="rect">
                      <a:avLst/>
                    </a:prstGeom>
                  </pic:spPr>
                </pic:pic>
              </a:graphicData>
            </a:graphic>
          </wp:inline>
        </w:drawing>
      </w:r>
    </w:p>
    <w:p w:rsidRPr="00E873A7" w:rsidR="008B50E6" w:rsidP="00E873A7" w:rsidRDefault="008B50E6" w14:paraId="4C13B8B1" w14:textId="77777777">
      <w:pPr>
        <w:rPr>
          <w:lang w:val="es-ES"/>
        </w:rPr>
      </w:pPr>
    </w:p>
    <w:p w:rsidRPr="00E873A7" w:rsidR="00E873A7" w:rsidP="00E873A7" w:rsidRDefault="00E873A7" w14:paraId="6E044E5C" w14:textId="7A608108">
      <w:pPr>
        <w:rPr>
          <w:lang w:val="es-ES"/>
        </w:rPr>
      </w:pPr>
      <w:r w:rsidRPr="00E873A7">
        <w:rPr>
          <w:lang w:val="es-ES"/>
        </w:rPr>
        <w:t xml:space="preserve">En promedio, la optimización global del sistema generó una mejora de todas las solicitudes, alcanzando un </w:t>
      </w:r>
      <w:r w:rsidR="000B6B6E">
        <w:rPr>
          <w:lang w:val="es-ES"/>
        </w:rPr>
        <w:t>menor promedio que originalmente, aunque se observa que algunas de las solicitudes no cambian apenas como la creación o borrado de un contrato, es más visible el cambio en la entidad de progressLog</w:t>
      </w:r>
      <w:r w:rsidRPr="00E873A7">
        <w:rPr>
          <w:lang w:val="es-ES"/>
        </w:rPr>
        <w:t>.</w:t>
      </w:r>
    </w:p>
    <w:p w:rsidRPr="00E873A7" w:rsidR="00E873A7" w:rsidP="00E873A7" w:rsidRDefault="00E873A7" w14:paraId="363F1A88" w14:textId="77777777">
      <w:pPr>
        <w:pStyle w:val="Ttulo2"/>
        <w:rPr>
          <w:lang w:val="es-ES"/>
        </w:rPr>
      </w:pPr>
      <w:r w:rsidRPr="00E873A7">
        <w:rPr>
          <w:lang w:val="es-ES"/>
        </w:rPr>
        <w:t>Intervalo de Confianza</w:t>
      </w:r>
    </w:p>
    <w:p w:rsidR="00E873A7" w:rsidP="00E873A7" w:rsidRDefault="00E873A7" w14:paraId="2DE997AB" w14:textId="77777777">
      <w:pPr>
        <w:rPr>
          <w:lang w:val="es-ES"/>
        </w:rPr>
      </w:pPr>
      <w:r w:rsidRPr="00E873A7">
        <w:rPr>
          <w:lang w:val="es-ES"/>
        </w:rPr>
        <w:t xml:space="preserve">Para asegurar que los tiempos de respuesta se mantuvieran dentro de los requisitos de rendimiento, se calculó el </w:t>
      </w:r>
      <w:r w:rsidRPr="00E873A7">
        <w:rPr>
          <w:b/>
          <w:bCs/>
          <w:lang w:val="es-ES"/>
        </w:rPr>
        <w:t>intervalo de confianza del 95%</w:t>
      </w:r>
      <w:r w:rsidRPr="00E873A7">
        <w:rPr>
          <w:lang w:val="es-ES"/>
        </w:rPr>
        <w:t xml:space="preserve"> para las solicitudes evaluadas. Este análisis estadístico confirma que el </w:t>
      </w:r>
      <w:r w:rsidRPr="00E873A7">
        <w:rPr>
          <w:b/>
          <w:bCs/>
          <w:lang w:val="es-ES"/>
        </w:rPr>
        <w:t>tiempo de respuesta promedio</w:t>
      </w:r>
      <w:r w:rsidRPr="00E873A7">
        <w:rPr>
          <w:lang w:val="es-ES"/>
        </w:rPr>
        <w:t xml:space="preserve"> de las operaciones, después de las optimizaciones, se encuentra dentro de los límites esperados para un sistema de estas características, con una confianza del 95%.</w:t>
      </w:r>
    </w:p>
    <w:p w:rsidR="000B6B6E" w:rsidP="00E873A7" w:rsidRDefault="000B6B6E" w14:paraId="1D9A41AF" w14:textId="77777777">
      <w:pPr>
        <w:rPr>
          <w:lang w:val="es-ES"/>
        </w:rPr>
      </w:pPr>
    </w:p>
    <w:p w:rsidRPr="00E873A7" w:rsidR="000B6B6E" w:rsidP="00E873A7" w:rsidRDefault="000B6B6E" w14:paraId="6140E673" w14:textId="17F4E181">
      <w:pPr>
        <w:rPr>
          <w:lang w:val="es-ES"/>
        </w:rPr>
      </w:pPr>
      <w:r w:rsidRPr="000B6B6E">
        <w:rPr>
          <w:noProof/>
          <w:lang w:val="es-ES"/>
        </w:rPr>
        <w:drawing>
          <wp:inline distT="0" distB="0" distL="0" distR="0" wp14:anchorId="287BD740" wp14:editId="72D262A7">
            <wp:extent cx="5486400" cy="2397125"/>
            <wp:effectExtent l="0" t="0" r="0" b="3175"/>
            <wp:docPr id="1142542631"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42631" name="Imagen 1" descr="Interfaz de usuario gráfica, Aplicación, Tabla&#10;&#10;Descripción generada automáticamente"/>
                    <pic:cNvPicPr/>
                  </pic:nvPicPr>
                  <pic:blipFill>
                    <a:blip r:embed="rId10"/>
                    <a:stretch>
                      <a:fillRect/>
                    </a:stretch>
                  </pic:blipFill>
                  <pic:spPr>
                    <a:xfrm>
                      <a:off x="0" y="0"/>
                      <a:ext cx="5486400" cy="2397125"/>
                    </a:xfrm>
                    <a:prstGeom prst="rect">
                      <a:avLst/>
                    </a:prstGeom>
                  </pic:spPr>
                </pic:pic>
              </a:graphicData>
            </a:graphic>
          </wp:inline>
        </w:drawing>
      </w:r>
    </w:p>
    <w:p w:rsidRPr="00E873A7" w:rsidR="00E873A7" w:rsidP="00E873A7" w:rsidRDefault="00E873A7" w14:paraId="756C40CD" w14:textId="355CD1E5">
      <w:pPr>
        <w:rPr>
          <w:lang w:val="es-ES"/>
        </w:rPr>
      </w:pPr>
      <w:r w:rsidRPr="00E873A7">
        <w:rPr>
          <w:lang w:val="es-ES"/>
        </w:rPr>
        <w:t xml:space="preserve">El intervalo de confianza proporciona una medida de la variabilidad en los tiempos de respuesta, indicando que es poco probable que los tiempos de respuesta excedan los </w:t>
      </w:r>
      <w:r w:rsidR="000B6B6E">
        <w:rPr>
          <w:b/>
          <w:bCs/>
          <w:lang w:val="es-ES"/>
        </w:rPr>
        <w:t>6</w:t>
      </w:r>
      <w:r w:rsidRPr="00E873A7">
        <w:rPr>
          <w:b/>
          <w:bCs/>
          <w:lang w:val="es-ES"/>
        </w:rPr>
        <w:t>0 ms</w:t>
      </w:r>
      <w:r w:rsidRPr="00E873A7">
        <w:rPr>
          <w:lang w:val="es-ES"/>
        </w:rPr>
        <w:t>, cumpliendo así con los requisitos del sistema, que especifican que las solicitudes no deben exceder el segundo de respuesta.</w:t>
      </w:r>
    </w:p>
    <w:p w:rsidRPr="00E873A7" w:rsidR="00E873A7" w:rsidP="00E873A7" w:rsidRDefault="00E873A7" w14:paraId="54FEF5D4" w14:textId="77777777">
      <w:pPr>
        <w:pStyle w:val="Ttulo2"/>
        <w:rPr>
          <w:lang w:val="es-ES"/>
        </w:rPr>
      </w:pPr>
      <w:r w:rsidRPr="00E873A7">
        <w:rPr>
          <w:lang w:val="es-ES"/>
        </w:rPr>
        <w:t>Contraste de Hipótesis</w:t>
      </w:r>
    </w:p>
    <w:p w:rsidR="00E873A7" w:rsidP="00E873A7" w:rsidRDefault="00E873A7" w14:paraId="54299B82" w14:textId="77777777">
      <w:pPr>
        <w:rPr>
          <w:lang w:val="es-ES"/>
        </w:rPr>
      </w:pPr>
      <w:r w:rsidRPr="00E873A7">
        <w:rPr>
          <w:lang w:val="es-ES"/>
        </w:rPr>
        <w:t xml:space="preserve">Para verificar si las mejoras en el rendimiento son estadísticamente significativas, se aplicó un </w:t>
      </w:r>
      <w:r w:rsidRPr="00E873A7">
        <w:rPr>
          <w:b/>
          <w:bCs/>
          <w:lang w:val="es-ES"/>
        </w:rPr>
        <w:t>contraste de hipótesis</w:t>
      </w:r>
      <w:r w:rsidRPr="00E873A7">
        <w:rPr>
          <w:lang w:val="es-ES"/>
        </w:rPr>
        <w:t>. Este método permite evaluar si la diferencia en los tiempos de respuesta antes y después de la optimización es lo suficientemente grande como para ser atribuida a los cambios implementados (en este caso, la inclusión de índices en las consultas).</w:t>
      </w:r>
    </w:p>
    <w:p w:rsidR="000B6B6E" w:rsidP="00E873A7" w:rsidRDefault="000B6B6E" w14:paraId="579752E1" w14:textId="77777777">
      <w:pPr>
        <w:rPr>
          <w:lang w:val="es-ES"/>
        </w:rPr>
      </w:pPr>
    </w:p>
    <w:p w:rsidRPr="00E873A7" w:rsidR="000B6B6E" w:rsidP="000B6B6E" w:rsidRDefault="000B6B6E" w14:paraId="0F8872F8" w14:textId="211BA079">
      <w:pPr>
        <w:jc w:val="center"/>
        <w:rPr>
          <w:lang w:val="es-ES"/>
        </w:rPr>
      </w:pPr>
      <w:r w:rsidRPr="000B6B6E">
        <w:rPr>
          <w:noProof/>
          <w:lang w:val="es-ES"/>
        </w:rPr>
        <w:drawing>
          <wp:inline distT="0" distB="0" distL="0" distR="0" wp14:anchorId="3BE818A6" wp14:editId="5D3E9CA3">
            <wp:extent cx="3759393" cy="2254366"/>
            <wp:effectExtent l="0" t="0" r="0" b="0"/>
            <wp:docPr id="73937537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75378" name="Imagen 1" descr="Tabla&#10;&#10;Descripción generada automáticamente"/>
                    <pic:cNvPicPr/>
                  </pic:nvPicPr>
                  <pic:blipFill>
                    <a:blip r:embed="rId11"/>
                    <a:stretch>
                      <a:fillRect/>
                    </a:stretch>
                  </pic:blipFill>
                  <pic:spPr>
                    <a:xfrm>
                      <a:off x="0" y="0"/>
                      <a:ext cx="3759393" cy="2254366"/>
                    </a:xfrm>
                    <a:prstGeom prst="rect">
                      <a:avLst/>
                    </a:prstGeom>
                  </pic:spPr>
                </pic:pic>
              </a:graphicData>
            </a:graphic>
          </wp:inline>
        </w:drawing>
      </w:r>
    </w:p>
    <w:p w:rsidR="004F7527" w:rsidP="00E873A7" w:rsidRDefault="00E873A7" w14:paraId="2B6C89AB" w14:textId="77777777">
      <w:pPr>
        <w:rPr>
          <w:lang w:val="es-ES"/>
        </w:rPr>
      </w:pPr>
      <w:r w:rsidRPr="00E873A7">
        <w:rPr>
          <w:lang w:val="es-ES"/>
        </w:rPr>
        <w:t xml:space="preserve">El resultado del contraste de hipótesis mostró que las diferencias en los tiempos de respuesta entre los dos conjuntos de datos </w:t>
      </w:r>
      <w:r w:rsidR="004F7527">
        <w:rPr>
          <w:lang w:val="es-ES"/>
        </w:rPr>
        <w:t xml:space="preserve">no </w:t>
      </w:r>
      <w:r w:rsidRPr="00E873A7">
        <w:rPr>
          <w:lang w:val="es-ES"/>
        </w:rPr>
        <w:t xml:space="preserve">son estadísticamente significativas. Esto confirma que las optimizaciones aplicadas </w:t>
      </w:r>
      <w:r w:rsidR="004F7527">
        <w:rPr>
          <w:lang w:val="es-ES"/>
        </w:rPr>
        <w:t xml:space="preserve">no </w:t>
      </w:r>
      <w:r w:rsidRPr="00E873A7">
        <w:rPr>
          <w:lang w:val="es-ES"/>
        </w:rPr>
        <w:t>tuvieron un impacto real y medible en la mejora del rendimiento del sistema</w:t>
      </w:r>
      <w:r w:rsidR="004F7527">
        <w:rPr>
          <w:lang w:val="es-ES"/>
        </w:rPr>
        <w:t>.</w:t>
      </w:r>
    </w:p>
    <w:p w:rsidR="004F7527" w:rsidP="00E873A7" w:rsidRDefault="004F7527" w14:paraId="1F1954FA" w14:textId="313185AC">
      <w:pPr>
        <w:rPr>
          <w:lang w:val="es-ES"/>
        </w:rPr>
      </w:pPr>
      <w:r>
        <w:rPr>
          <w:lang w:val="es-ES"/>
        </w:rPr>
        <w:t>L</w:t>
      </w:r>
      <w:r w:rsidRPr="004F7527">
        <w:t>a falta de mejora en el rendimiento observada puede atribuirse a varios factores. Uno de ellos podría ser el tamaño de los datos de prueba. Es posible que los datos utilizados para evaluar el rendimiento no sean lo suficientemente grandes como para detectar mejoras significativas debido a los cambios implementados. Además, otros factores, como la complejidad de las consultas, la estructura de la base de datos y el entorno de ejecución, también podrían influir en los resultados.</w:t>
      </w:r>
    </w:p>
    <w:p w:rsidR="004F7527" w:rsidP="00E873A7" w:rsidRDefault="004F7527" w14:paraId="3B5A09EA" w14:textId="77777777">
      <w:pPr>
        <w:rPr>
          <w:lang w:val="es-ES"/>
        </w:rPr>
      </w:pPr>
    </w:p>
    <w:p w:rsidRPr="00E873A7" w:rsidR="004F7527" w:rsidP="7C6CD021" w:rsidRDefault="004F7527" w14:paraId="1EA8B796" w14:textId="670DF5EC">
      <w:pPr>
        <w:pStyle w:val="Normal"/>
        <w:rPr>
          <w:lang w:val="es-ES"/>
        </w:rPr>
      </w:pPr>
    </w:p>
    <w:p w:rsidRPr="00E873A7" w:rsidR="00E873A7" w:rsidP="00E873A7" w:rsidRDefault="00E873A7" w14:paraId="34F8C12A" w14:textId="77777777">
      <w:pPr>
        <w:pStyle w:val="Ttulo2"/>
        <w:rPr>
          <w:lang w:val="es-ES"/>
        </w:rPr>
      </w:pPr>
      <w:r w:rsidRPr="00E873A7">
        <w:rPr>
          <w:lang w:val="es-ES"/>
        </w:rPr>
        <w:t>Conclusión del análisis de rendimiento</w:t>
      </w:r>
    </w:p>
    <w:p w:rsidRPr="00E873A7" w:rsidR="00E873A7" w:rsidP="00E873A7" w:rsidRDefault="00E873A7" w14:paraId="4617471E" w14:textId="6258D1E5">
      <w:pPr>
        <w:rPr>
          <w:lang w:val="es-ES"/>
        </w:rPr>
      </w:pPr>
      <w:r w:rsidRPr="00E873A7">
        <w:rPr>
          <w:lang w:val="es-ES"/>
        </w:rPr>
        <w:t xml:space="preserve">En resumen, las pruebas de rendimiento han demostrado ser efectivas para identificar áreas de mejora en el sistema, específicamente en las operaciones que involucraban grandes cantidades de datos o validaciones complejas. La inclusión de índices en las tablas de las entidades más utilizadas resultó en una </w:t>
      </w:r>
      <w:r w:rsidR="004F7527">
        <w:rPr>
          <w:lang w:val="es-ES"/>
        </w:rPr>
        <w:t xml:space="preserve">ligera </w:t>
      </w:r>
      <w:r w:rsidRPr="00E873A7">
        <w:rPr>
          <w:lang w:val="es-ES"/>
        </w:rPr>
        <w:t>mejora en el rendimiento general del sistema. Los análisis estadísticos, como el intervalo de confianza y el contraste de hipótesis, confirmaron que el sistema cumple con los requisitos de rendimiento bajo diferentes cargas.</w:t>
      </w:r>
    </w:p>
    <w:p w:rsidR="00E873A7" w:rsidRDefault="00E873A7" w14:paraId="1A914EBA" w14:textId="77777777"/>
    <w:sectPr w:rsidR="00E873A7"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hint="default" w:ascii="Symbol" w:hAnsi="Symbol"/>
      </w:rPr>
    </w:lvl>
  </w:abstractNum>
  <w:abstractNum w:abstractNumId="9" w15:restartNumberingAfterBreak="0">
    <w:nsid w:val="070E5F48"/>
    <w:multiLevelType w:val="multilevel"/>
    <w:tmpl w:val="3BC08D1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23367AA"/>
    <w:multiLevelType w:val="multilevel"/>
    <w:tmpl w:val="7FDC7F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3054B02"/>
    <w:multiLevelType w:val="hybridMultilevel"/>
    <w:tmpl w:val="998AB87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160024A2"/>
    <w:multiLevelType w:val="hybridMultilevel"/>
    <w:tmpl w:val="9F1ED04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1D230F4C"/>
    <w:multiLevelType w:val="multilevel"/>
    <w:tmpl w:val="0486E6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58C1D4A"/>
    <w:multiLevelType w:val="multilevel"/>
    <w:tmpl w:val="CB9A82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62E65B8"/>
    <w:multiLevelType w:val="multilevel"/>
    <w:tmpl w:val="266E9B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00E4173"/>
    <w:multiLevelType w:val="multilevel"/>
    <w:tmpl w:val="25CEB3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5E7105C"/>
    <w:multiLevelType w:val="multilevel"/>
    <w:tmpl w:val="A81843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8AC6656"/>
    <w:multiLevelType w:val="multilevel"/>
    <w:tmpl w:val="73A62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4035ABE"/>
    <w:multiLevelType w:val="multilevel"/>
    <w:tmpl w:val="E8E09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5A75560"/>
    <w:multiLevelType w:val="multilevel"/>
    <w:tmpl w:val="3228B2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2B707C1"/>
    <w:multiLevelType w:val="multilevel"/>
    <w:tmpl w:val="4238C6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3B51B0E"/>
    <w:multiLevelType w:val="multilevel"/>
    <w:tmpl w:val="258CF6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8F15088"/>
    <w:multiLevelType w:val="multilevel"/>
    <w:tmpl w:val="5CB64C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3311895"/>
    <w:multiLevelType w:val="multilevel"/>
    <w:tmpl w:val="7D1AC6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FE14E41"/>
    <w:multiLevelType w:val="multilevel"/>
    <w:tmpl w:val="A9E41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96265530">
    <w:abstractNumId w:val="8"/>
  </w:num>
  <w:num w:numId="2" w16cid:durableId="581332607">
    <w:abstractNumId w:val="6"/>
  </w:num>
  <w:num w:numId="3" w16cid:durableId="1899507965">
    <w:abstractNumId w:val="5"/>
  </w:num>
  <w:num w:numId="4" w16cid:durableId="1225986519">
    <w:abstractNumId w:val="4"/>
  </w:num>
  <w:num w:numId="5" w16cid:durableId="1159812260">
    <w:abstractNumId w:val="7"/>
  </w:num>
  <w:num w:numId="6" w16cid:durableId="274408220">
    <w:abstractNumId w:val="3"/>
  </w:num>
  <w:num w:numId="7" w16cid:durableId="2084520488">
    <w:abstractNumId w:val="2"/>
  </w:num>
  <w:num w:numId="8" w16cid:durableId="114493779">
    <w:abstractNumId w:val="1"/>
  </w:num>
  <w:num w:numId="9" w16cid:durableId="1868257109">
    <w:abstractNumId w:val="0"/>
  </w:num>
  <w:num w:numId="10" w16cid:durableId="731585669">
    <w:abstractNumId w:val="14"/>
  </w:num>
  <w:num w:numId="11" w16cid:durableId="1589272286">
    <w:abstractNumId w:val="24"/>
  </w:num>
  <w:num w:numId="12" w16cid:durableId="981888165">
    <w:abstractNumId w:val="17"/>
  </w:num>
  <w:num w:numId="13" w16cid:durableId="1294292424">
    <w:abstractNumId w:val="18"/>
  </w:num>
  <w:num w:numId="14" w16cid:durableId="1506552195">
    <w:abstractNumId w:val="13"/>
  </w:num>
  <w:num w:numId="15" w16cid:durableId="361518119">
    <w:abstractNumId w:val="12"/>
  </w:num>
  <w:num w:numId="16" w16cid:durableId="454443876">
    <w:abstractNumId w:val="11"/>
  </w:num>
  <w:num w:numId="17" w16cid:durableId="2020310738">
    <w:abstractNumId w:val="15"/>
  </w:num>
  <w:num w:numId="18" w16cid:durableId="2045598223">
    <w:abstractNumId w:val="10"/>
  </w:num>
  <w:num w:numId="19" w16cid:durableId="1695032881">
    <w:abstractNumId w:val="20"/>
  </w:num>
  <w:num w:numId="20" w16cid:durableId="198318712">
    <w:abstractNumId w:val="22"/>
  </w:num>
  <w:num w:numId="21" w16cid:durableId="997536068">
    <w:abstractNumId w:val="16"/>
  </w:num>
  <w:num w:numId="22" w16cid:durableId="1966964609">
    <w:abstractNumId w:val="19"/>
  </w:num>
  <w:num w:numId="23" w16cid:durableId="1167668516">
    <w:abstractNumId w:val="21"/>
  </w:num>
  <w:num w:numId="24" w16cid:durableId="1735008684">
    <w:abstractNumId w:val="23"/>
  </w:num>
  <w:num w:numId="25" w16cid:durableId="981344790">
    <w:abstractNumId w:val="25"/>
  </w:num>
  <w:num w:numId="26" w16cid:durableId="78870303">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0"/>
    <w:rsid w:val="00034616"/>
    <w:rsid w:val="0006063C"/>
    <w:rsid w:val="0007382B"/>
    <w:rsid w:val="000A3097"/>
    <w:rsid w:val="000B6B6E"/>
    <w:rsid w:val="0015074B"/>
    <w:rsid w:val="0029639D"/>
    <w:rsid w:val="00326F90"/>
    <w:rsid w:val="00411072"/>
    <w:rsid w:val="004B467B"/>
    <w:rsid w:val="004F7527"/>
    <w:rsid w:val="008B50E6"/>
    <w:rsid w:val="00A16202"/>
    <w:rsid w:val="00AA1D8D"/>
    <w:rsid w:val="00AB1166"/>
    <w:rsid w:val="00AE7C2F"/>
    <w:rsid w:val="00B47730"/>
    <w:rsid w:val="00B75A61"/>
    <w:rsid w:val="00C51025"/>
    <w:rsid w:val="00CB0664"/>
    <w:rsid w:val="00E17453"/>
    <w:rsid w:val="00E873A7"/>
    <w:rsid w:val="00FC693F"/>
    <w:rsid w:val="00FC78BA"/>
    <w:rsid w:val="157C7685"/>
    <w:rsid w:val="1C8E61D0"/>
    <w:rsid w:val="46469D3E"/>
    <w:rsid w:val="4F6B939E"/>
    <w:rsid w:val="5CC81D7D"/>
    <w:rsid w:val="6794F57C"/>
    <w:rsid w:val="7C6CD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46971"/>
  <w14:defaultImageDpi w14:val="300"/>
  <w15:docId w15:val="{413872D9-8694-44B9-A6AE-BCB2FBD047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78BA"/>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FC693F"/>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rsid w:val="00FC693F"/>
    <w:rPr>
      <w:rFonts w:asciiTheme="majorHAnsi" w:hAnsiTheme="majorHAnsi" w:eastAsiaTheme="majorEastAsia" w:cstheme="majorBidi"/>
      <w:b/>
      <w:bCs/>
      <w:color w:val="4F81BD" w:themeColor="accent1"/>
    </w:rPr>
  </w:style>
  <w:style w:type="paragraph" w:styleId="Ttulo">
    <w:name w:val="Title"/>
    <w:basedOn w:val="Normal"/>
    <w:next w:val="Normal"/>
    <w:link w:val="Ttulo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tuloCar" w:customStyle="1">
    <w:name w:val="Título Car"/>
    <w:basedOn w:val="Fuentedeprrafopredeter"/>
    <w:link w:val="Ttulo"/>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hAnsiTheme="majorHAnsi" w:eastAsiaTheme="majorEastAsia"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styleId="CitaCar" w:customStyle="1">
    <w:name w:val="Cita Car"/>
    <w:basedOn w:val="Fuentedeprrafopredeter"/>
    <w:link w:val="Cita"/>
    <w:uiPriority w:val="29"/>
    <w:rsid w:val="00FC693F"/>
    <w:rPr>
      <w:i/>
      <w:iCs/>
      <w:color w:val="000000" w:themeColor="text1"/>
    </w:rPr>
  </w:style>
  <w:style w:type="character" w:styleId="Ttulo4Car" w:customStyle="1">
    <w:name w:val="Título 4 Car"/>
    <w:basedOn w:val="Fuentedeprrafopredeter"/>
    <w:link w:val="Ttulo4"/>
    <w:uiPriority w:val="9"/>
    <w:semiHidden/>
    <w:rsid w:val="00FC693F"/>
    <w:rPr>
      <w:rFonts w:asciiTheme="majorHAnsi" w:hAnsiTheme="majorHAnsi" w:eastAsiaTheme="majorEastAsia" w:cstheme="majorBidi"/>
      <w:b/>
      <w:bCs/>
      <w:i/>
      <w:iCs/>
      <w:color w:val="4F81BD" w:themeColor="accent1"/>
    </w:rPr>
  </w:style>
  <w:style w:type="character" w:styleId="Ttulo5Car" w:customStyle="1">
    <w:name w:val="Título 5 Car"/>
    <w:basedOn w:val="Fuentedeprrafopredeter"/>
    <w:link w:val="Ttulo5"/>
    <w:uiPriority w:val="9"/>
    <w:semiHidden/>
    <w:rsid w:val="00FC693F"/>
    <w:rPr>
      <w:rFonts w:asciiTheme="majorHAnsi" w:hAnsiTheme="majorHAnsi" w:eastAsiaTheme="majorEastAsia" w:cstheme="majorBidi"/>
      <w:color w:val="243F60" w:themeColor="accent1" w:themeShade="7F"/>
    </w:rPr>
  </w:style>
  <w:style w:type="character" w:styleId="Ttulo6Car" w:customStyle="1">
    <w:name w:val="Título 6 Car"/>
    <w:basedOn w:val="Fuentedeprrafopredeter"/>
    <w:link w:val="Ttulo6"/>
    <w:uiPriority w:val="9"/>
    <w:semiHidden/>
    <w:rsid w:val="00FC693F"/>
    <w:rPr>
      <w:rFonts w:asciiTheme="majorHAnsi" w:hAnsiTheme="majorHAnsi" w:eastAsiaTheme="majorEastAsia" w:cstheme="majorBidi"/>
      <w:i/>
      <w:iCs/>
      <w:color w:val="243F60" w:themeColor="accent1" w:themeShade="7F"/>
    </w:rPr>
  </w:style>
  <w:style w:type="character" w:styleId="Ttulo7Car" w:customStyle="1">
    <w:name w:val="Título 7 Car"/>
    <w:basedOn w:val="Fuentedeprrafopredeter"/>
    <w:link w:val="Ttulo7"/>
    <w:uiPriority w:val="9"/>
    <w:semiHidden/>
    <w:rsid w:val="00FC693F"/>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FC693F"/>
    <w:rPr>
      <w:rFonts w:asciiTheme="majorHAnsi" w:hAnsiTheme="majorHAnsi" w:eastAsiaTheme="majorEastAsia" w:cstheme="majorBidi"/>
      <w:color w:val="4F81BD" w:themeColor="accent1"/>
      <w:sz w:val="20"/>
      <w:szCs w:val="20"/>
    </w:rPr>
  </w:style>
  <w:style w:type="character" w:styleId="Ttulo9Car" w:customStyle="1">
    <w:name w:val="Título 9 Car"/>
    <w:basedOn w:val="Fuentedeprrafopredeter"/>
    <w:link w:val="Ttulo9"/>
    <w:uiPriority w:val="9"/>
    <w:semiHidden/>
    <w:rsid w:val="00FC693F"/>
    <w:rPr>
      <w:rFonts w:asciiTheme="majorHAnsi" w:hAnsiTheme="majorHAnsi" w:eastAsiaTheme="majorEastAsia"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destacadaCar" w:customStyle="1">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Fuentedeprrafopredeter"/>
    <w:unhideWhenUsed/>
    <w:rsid w:val="7C6CD021"/>
    <w:rPr>
      <w:u w:val="single"/>
    </w:rPr>
  </w:style>
  <w:style xmlns:w14="http://schemas.microsoft.com/office/word/2010/wordml" xmlns:mc="http://schemas.openxmlformats.org/markup-compatibility/2006" xmlns:w="http://schemas.openxmlformats.org/wordprocessingml/2006/main" w:type="table" w:styleId="GridTable1Light" mc:Ignorable="w14">
    <w:name xmlns:w="http://schemas.openxmlformats.org/wordprocessingml/2006/main" w:val="Grid Table 1 Light"/>
    <w:basedOn xmlns:w="http://schemas.openxmlformats.org/wordprocessingml/2006/main" w:val="Tabla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111">
      <w:bodyDiv w:val="1"/>
      <w:marLeft w:val="0"/>
      <w:marRight w:val="0"/>
      <w:marTop w:val="0"/>
      <w:marBottom w:val="0"/>
      <w:divBdr>
        <w:top w:val="none" w:sz="0" w:space="0" w:color="auto"/>
        <w:left w:val="none" w:sz="0" w:space="0" w:color="auto"/>
        <w:bottom w:val="none" w:sz="0" w:space="0" w:color="auto"/>
        <w:right w:val="none" w:sz="0" w:space="0" w:color="auto"/>
      </w:divBdr>
    </w:div>
    <w:div w:id="309873608">
      <w:bodyDiv w:val="1"/>
      <w:marLeft w:val="0"/>
      <w:marRight w:val="0"/>
      <w:marTop w:val="0"/>
      <w:marBottom w:val="0"/>
      <w:divBdr>
        <w:top w:val="none" w:sz="0" w:space="0" w:color="auto"/>
        <w:left w:val="none" w:sz="0" w:space="0" w:color="auto"/>
        <w:bottom w:val="none" w:sz="0" w:space="0" w:color="auto"/>
        <w:right w:val="none" w:sz="0" w:space="0" w:color="auto"/>
      </w:divBdr>
    </w:div>
    <w:div w:id="813528857">
      <w:bodyDiv w:val="1"/>
      <w:marLeft w:val="0"/>
      <w:marRight w:val="0"/>
      <w:marTop w:val="0"/>
      <w:marBottom w:val="0"/>
      <w:divBdr>
        <w:top w:val="none" w:sz="0" w:space="0" w:color="auto"/>
        <w:left w:val="none" w:sz="0" w:space="0" w:color="auto"/>
        <w:bottom w:val="none" w:sz="0" w:space="0" w:color="auto"/>
        <w:right w:val="none" w:sz="0" w:space="0" w:color="auto"/>
      </w:divBdr>
    </w:div>
    <w:div w:id="1402874418">
      <w:bodyDiv w:val="1"/>
      <w:marLeft w:val="0"/>
      <w:marRight w:val="0"/>
      <w:marTop w:val="0"/>
      <w:marBottom w:val="0"/>
      <w:divBdr>
        <w:top w:val="none" w:sz="0" w:space="0" w:color="auto"/>
        <w:left w:val="none" w:sz="0" w:space="0" w:color="auto"/>
        <w:bottom w:val="none" w:sz="0" w:space="0" w:color="auto"/>
        <w:right w:val="none" w:sz="0" w:space="0" w:color="auto"/>
      </w:divBdr>
    </w:div>
    <w:div w:id="1423523706">
      <w:bodyDiv w:val="1"/>
      <w:marLeft w:val="0"/>
      <w:marRight w:val="0"/>
      <w:marTop w:val="0"/>
      <w:marBottom w:val="0"/>
      <w:divBdr>
        <w:top w:val="none" w:sz="0" w:space="0" w:color="auto"/>
        <w:left w:val="none" w:sz="0" w:space="0" w:color="auto"/>
        <w:bottom w:val="none" w:sz="0" w:space="0" w:color="auto"/>
        <w:right w:val="none" w:sz="0" w:space="0" w:color="auto"/>
      </w:divBdr>
    </w:div>
    <w:div w:id="1587231961">
      <w:bodyDiv w:val="1"/>
      <w:marLeft w:val="0"/>
      <w:marRight w:val="0"/>
      <w:marTop w:val="0"/>
      <w:marBottom w:val="0"/>
      <w:divBdr>
        <w:top w:val="none" w:sz="0" w:space="0" w:color="auto"/>
        <w:left w:val="none" w:sz="0" w:space="0" w:color="auto"/>
        <w:bottom w:val="none" w:sz="0" w:space="0" w:color="auto"/>
        <w:right w:val="none" w:sz="0" w:space="0" w:color="auto"/>
      </w:divBdr>
    </w:div>
    <w:div w:id="1625580079">
      <w:bodyDiv w:val="1"/>
      <w:marLeft w:val="0"/>
      <w:marRight w:val="0"/>
      <w:marTop w:val="0"/>
      <w:marBottom w:val="0"/>
      <w:divBdr>
        <w:top w:val="none" w:sz="0" w:space="0" w:color="auto"/>
        <w:left w:val="none" w:sz="0" w:space="0" w:color="auto"/>
        <w:bottom w:val="none" w:sz="0" w:space="0" w:color="auto"/>
        <w:right w:val="none" w:sz="0" w:space="0" w:color="auto"/>
      </w:divBdr>
    </w:div>
    <w:div w:id="19029797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7.png" Id="R5a76400865ad4413" /><Relationship Type="http://schemas.openxmlformats.org/officeDocument/2006/relationships/hyperlink" Target="https://github.com/margargar81/Acme-SF-D04-24.5.0" TargetMode="External" Id="R76d986b4cd4047f4" /><Relationship Type="http://schemas.openxmlformats.org/officeDocument/2006/relationships/hyperlink" Target="mailto:Margargar81@alum.us.es" TargetMode="External" Id="R4a59e694ec9947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MARIA DEL CARMEN GARCIA GARCIA</lastModifiedBy>
  <revision>10</revision>
  <dcterms:created xsi:type="dcterms:W3CDTF">2013-12-23T23:15:00.0000000Z</dcterms:created>
  <dcterms:modified xsi:type="dcterms:W3CDTF">2024-10-22T10:32:33.0529044Z</dcterms:modified>
  <category/>
</coreProperties>
</file>